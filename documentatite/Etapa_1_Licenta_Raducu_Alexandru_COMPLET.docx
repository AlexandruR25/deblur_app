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801FD" w14:textId="77777777" w:rsidR="00C0317C" w:rsidRDefault="00000000">
      <w:pPr>
        <w:jc w:val="center"/>
      </w:pPr>
      <w:r>
        <w:rPr>
          <w:b/>
        </w:rPr>
        <w:t>UNIVERSITATEA POLITEHNICA DIN BUCUREȘTI</w:t>
      </w:r>
    </w:p>
    <w:p w14:paraId="35213B33" w14:textId="77777777" w:rsidR="00C0317C" w:rsidRDefault="00000000">
      <w:pPr>
        <w:jc w:val="center"/>
      </w:pPr>
      <w:r>
        <w:t>FACULTATEA DE ELECTRONICĂ, TELECOMUNICAȚII ȘI TEHNOLOGIA INFORMAȚIEI</w:t>
      </w:r>
    </w:p>
    <w:p w14:paraId="56E8E9C5" w14:textId="77777777" w:rsidR="00C0317C" w:rsidRDefault="00000000">
      <w:pPr>
        <w:jc w:val="center"/>
      </w:pPr>
      <w:r>
        <w:t>Program de studii: Ingineria Informației (INF)</w:t>
      </w:r>
    </w:p>
    <w:p w14:paraId="405D0707" w14:textId="77777777" w:rsidR="00C0317C" w:rsidRDefault="00000000">
      <w:r>
        <w:br/>
      </w:r>
      <w:r>
        <w:br/>
      </w:r>
      <w:r>
        <w:br/>
      </w:r>
    </w:p>
    <w:p w14:paraId="4BE376ED" w14:textId="77777777" w:rsidR="00C0317C" w:rsidRDefault="00000000">
      <w:pPr>
        <w:jc w:val="center"/>
      </w:pPr>
      <w:r>
        <w:rPr>
          <w:b/>
        </w:rPr>
        <w:t>PROIECT DE DIPLOMĂ</w:t>
      </w:r>
    </w:p>
    <w:p w14:paraId="705644B3" w14:textId="77777777" w:rsidR="00C0317C" w:rsidRDefault="00000000">
      <w:r>
        <w:br/>
      </w:r>
      <w:r>
        <w:br/>
      </w:r>
    </w:p>
    <w:p w14:paraId="389688BB" w14:textId="77777777" w:rsidR="00C0317C" w:rsidRDefault="00000000">
      <w:r>
        <w:rPr>
          <w:b/>
        </w:rPr>
        <w:t>Titlul proiectului:</w:t>
      </w:r>
    </w:p>
    <w:p w14:paraId="02083199" w14:textId="77777777" w:rsidR="00C0317C" w:rsidRDefault="00000000">
      <w:pPr>
        <w:jc w:val="center"/>
      </w:pPr>
      <w:r>
        <w:t>ÎNLĂTURAREA DEFOCALIZĂRII DIN IMAGINI FOLOSIND REȚELE NEURONALE PROFUNDE</w:t>
      </w:r>
    </w:p>
    <w:p w14:paraId="0F636EE3" w14:textId="77777777" w:rsidR="00C0317C" w:rsidRDefault="00000000">
      <w:r>
        <w:br/>
      </w:r>
      <w:r>
        <w:br/>
      </w:r>
    </w:p>
    <w:p w14:paraId="74A1A5B3" w14:textId="77777777" w:rsidR="00C0317C" w:rsidRDefault="00000000">
      <w:r>
        <w:rPr>
          <w:b/>
        </w:rPr>
        <w:t>Coordonator științific:</w:t>
      </w:r>
    </w:p>
    <w:p w14:paraId="785EAD73" w14:textId="77777777" w:rsidR="00C0317C" w:rsidRDefault="00000000">
      <w:r>
        <w:t>Ș.L. dr. ing. Cristian Constantin DAMIAN</w:t>
      </w:r>
    </w:p>
    <w:p w14:paraId="6331047E" w14:textId="77777777" w:rsidR="00C0317C" w:rsidRDefault="00000000">
      <w:r>
        <w:rPr>
          <w:b/>
        </w:rPr>
        <w:t>Absolvent:</w:t>
      </w:r>
    </w:p>
    <w:p w14:paraId="6A864F61" w14:textId="77777777" w:rsidR="00C0317C" w:rsidRDefault="00000000">
      <w:r>
        <w:t>RĂDUCU M. Alexandru, 444A</w:t>
      </w:r>
    </w:p>
    <w:p w14:paraId="3DA034E0" w14:textId="77777777" w:rsidR="00C0317C" w:rsidRDefault="00000000">
      <w:r>
        <w:rPr>
          <w:i/>
        </w:rPr>
        <w:t>An universitar: 2024 - 2025</w:t>
      </w:r>
    </w:p>
    <w:p w14:paraId="461939C9" w14:textId="77777777" w:rsidR="00C0317C" w:rsidRDefault="00000000">
      <w:r>
        <w:br w:type="page"/>
      </w:r>
    </w:p>
    <w:p w14:paraId="50CAA7A4" w14:textId="77777777" w:rsidR="00C0317C" w:rsidRDefault="00000000">
      <w:pPr>
        <w:pStyle w:val="Titlu1"/>
      </w:pPr>
      <w:r>
        <w:lastRenderedPageBreak/>
        <w:t>Fișa de înscriere a temei</w:t>
      </w:r>
    </w:p>
    <w:p w14:paraId="098E0D55" w14:textId="77777777" w:rsidR="00C0317C" w:rsidRDefault="00000000">
      <w:r>
        <w:rPr>
          <w:b/>
        </w:rPr>
        <w:t>Titlul temei:</w:t>
      </w:r>
    </w:p>
    <w:p w14:paraId="29A225AF" w14:textId="77777777" w:rsidR="00C0317C" w:rsidRDefault="00000000">
      <w:r>
        <w:t>Înlăturarea defocalizării din imagini folosind rețele neuronale profunde</w:t>
      </w:r>
    </w:p>
    <w:p w14:paraId="4C8C8011" w14:textId="77777777" w:rsidR="00C0317C" w:rsidRDefault="00000000">
      <w:r>
        <w:rPr>
          <w:b/>
        </w:rPr>
        <w:t>Descrierea temei:</w:t>
      </w:r>
    </w:p>
    <w:p w14:paraId="4519EFAE" w14:textId="77777777" w:rsidR="00C0317C" w:rsidRDefault="00000000">
      <w:r>
        <w:t>Proiectul constă în realizarea unei rețele neuronale cu arhitectura U-net pentru a înlătura efectul de defocalizare din imagini fotografice.</w:t>
      </w:r>
    </w:p>
    <w:p w14:paraId="0F0CC872" w14:textId="77777777" w:rsidR="00C0317C" w:rsidRDefault="00000000">
      <w:r>
        <w:rPr>
          <w:b/>
        </w:rPr>
        <w:t>Contribuția originală:</w:t>
      </w:r>
    </w:p>
    <w:p w14:paraId="787275E8" w14:textId="77777777" w:rsidR="00C0317C" w:rsidRDefault="00000000">
      <w:r>
        <w:t>Studentul va face antrenarea și testarea rețelei utilizând un simulator al defocalizării și un set de date cu imagini multimedia și va compara performanțele pentru diferite arhitecturi, funcții cost și tipuri de antrenare.</w:t>
      </w:r>
    </w:p>
    <w:p w14:paraId="5A2243D5" w14:textId="77777777" w:rsidR="00C0317C" w:rsidRDefault="00000000">
      <w:r>
        <w:t>Data înregistrării temei: 2025-02-23 16:15:23</w:t>
      </w:r>
    </w:p>
    <w:p w14:paraId="6F913AA3" w14:textId="77777777" w:rsidR="00C0317C" w:rsidRDefault="00000000">
      <w:r>
        <w:t>Conducător lucrare: Ș.L. dr. ing. Cristian Constantin DAMIAN</w:t>
      </w:r>
    </w:p>
    <w:p w14:paraId="31836D83" w14:textId="77777777" w:rsidR="00C0317C" w:rsidRDefault="00000000">
      <w:r>
        <w:t>Student: RĂDUCU M. Alexandru</w:t>
      </w:r>
    </w:p>
    <w:p w14:paraId="1A0CFC74" w14:textId="77777777" w:rsidR="00C0317C" w:rsidRDefault="00000000">
      <w:r>
        <w:t>Cod validare: ed4cf0faf1</w:t>
      </w:r>
    </w:p>
    <w:p w14:paraId="123A02AC" w14:textId="5882FF6B" w:rsidR="00C0317C" w:rsidRDefault="00000000" w:rsidP="00DF0DEC">
      <w:r>
        <w:br w:type="page"/>
      </w:r>
    </w:p>
    <w:p w14:paraId="568530F6" w14:textId="77777777" w:rsidR="00C0317C" w:rsidRDefault="00000000">
      <w:pPr>
        <w:pStyle w:val="Titlu1"/>
      </w:pPr>
      <w:proofErr w:type="spellStart"/>
      <w:r>
        <w:lastRenderedPageBreak/>
        <w:t>Capitolul</w:t>
      </w:r>
      <w:proofErr w:type="spellEnd"/>
      <w:r>
        <w:t xml:space="preserve"> 1 – </w:t>
      </w:r>
      <w:proofErr w:type="spellStart"/>
      <w:r>
        <w:t>Introducere</w:t>
      </w:r>
      <w:proofErr w:type="spellEnd"/>
    </w:p>
    <w:p w14:paraId="76325613" w14:textId="77777777" w:rsidR="00DF0DEC" w:rsidRDefault="00DF0DEC" w:rsidP="00DF0DEC"/>
    <w:p w14:paraId="5F475D92" w14:textId="77777777" w:rsidR="00DF0DEC" w:rsidRPr="00DF0DEC" w:rsidRDefault="00DF0DEC" w:rsidP="00DF0DEC">
      <w:pPr>
        <w:rPr>
          <w:b/>
          <w:bCs/>
        </w:rPr>
      </w:pPr>
      <w:r w:rsidRPr="00DF0DEC">
        <w:rPr>
          <w:b/>
          <w:bCs/>
        </w:rPr>
        <w:t>1.1 Context general</w:t>
      </w:r>
    </w:p>
    <w:p w14:paraId="4FDDA080" w14:textId="77777777" w:rsidR="00DF0DEC" w:rsidRPr="00DF0DEC" w:rsidRDefault="00DF0DEC" w:rsidP="00DF0DEC">
      <w:proofErr w:type="spellStart"/>
      <w:r w:rsidRPr="00DF0DEC">
        <w:t>În</w:t>
      </w:r>
      <w:proofErr w:type="spellEnd"/>
      <w:r w:rsidRPr="00DF0DEC">
        <w:t xml:space="preserve"> era </w:t>
      </w:r>
      <w:proofErr w:type="spellStart"/>
      <w:r w:rsidRPr="00DF0DEC">
        <w:t>digitală</w:t>
      </w:r>
      <w:proofErr w:type="spellEnd"/>
      <w:r w:rsidRPr="00DF0DEC">
        <w:t xml:space="preserve">, </w:t>
      </w:r>
      <w:proofErr w:type="spellStart"/>
      <w:r w:rsidRPr="00DF0DEC">
        <w:t>imaginile</w:t>
      </w:r>
      <w:proofErr w:type="spellEnd"/>
      <w:r w:rsidRPr="00DF0DEC">
        <w:t xml:space="preserve"> au </w:t>
      </w:r>
      <w:proofErr w:type="spellStart"/>
      <w:r w:rsidRPr="00DF0DEC">
        <w:t>devenit</w:t>
      </w:r>
      <w:proofErr w:type="spellEnd"/>
      <w:r w:rsidRPr="00DF0DEC">
        <w:t xml:space="preserve"> o </w:t>
      </w:r>
      <w:proofErr w:type="spellStart"/>
      <w:r w:rsidRPr="00DF0DEC">
        <w:t>componentă</w:t>
      </w:r>
      <w:proofErr w:type="spellEnd"/>
      <w:r w:rsidRPr="00DF0DEC">
        <w:t xml:space="preserve"> </w:t>
      </w:r>
      <w:proofErr w:type="spellStart"/>
      <w:r w:rsidRPr="00DF0DEC">
        <w:t>esențială</w:t>
      </w:r>
      <w:proofErr w:type="spellEnd"/>
      <w:r w:rsidRPr="00DF0DEC">
        <w:t xml:space="preserve"> </w:t>
      </w:r>
      <w:proofErr w:type="spellStart"/>
      <w:r w:rsidRPr="00DF0DEC">
        <w:t>în</w:t>
      </w:r>
      <w:proofErr w:type="spellEnd"/>
      <w:r w:rsidRPr="00DF0DEC">
        <w:t xml:space="preserve"> </w:t>
      </w:r>
      <w:proofErr w:type="spellStart"/>
      <w:r w:rsidRPr="00DF0DEC">
        <w:t>numeroase</w:t>
      </w:r>
      <w:proofErr w:type="spellEnd"/>
      <w:r w:rsidRPr="00DF0DEC">
        <w:t xml:space="preserve"> </w:t>
      </w:r>
      <w:proofErr w:type="spellStart"/>
      <w:r w:rsidRPr="00DF0DEC">
        <w:t>aplicații</w:t>
      </w:r>
      <w:proofErr w:type="spellEnd"/>
      <w:r w:rsidRPr="00DF0DEC">
        <w:t xml:space="preserve"> precum </w:t>
      </w:r>
      <w:proofErr w:type="spellStart"/>
      <w:r w:rsidRPr="00DF0DEC">
        <w:t>supravegherea</w:t>
      </w:r>
      <w:proofErr w:type="spellEnd"/>
      <w:r w:rsidRPr="00DF0DEC">
        <w:t xml:space="preserve"> video, </w:t>
      </w:r>
      <w:proofErr w:type="spellStart"/>
      <w:r w:rsidRPr="00DF0DEC">
        <w:t>medicina</w:t>
      </w:r>
      <w:proofErr w:type="spellEnd"/>
      <w:r w:rsidRPr="00DF0DEC">
        <w:t xml:space="preserve"> </w:t>
      </w:r>
      <w:proofErr w:type="spellStart"/>
      <w:r w:rsidRPr="00DF0DEC">
        <w:t>imagistică</w:t>
      </w:r>
      <w:proofErr w:type="spellEnd"/>
      <w:r w:rsidRPr="00DF0DEC">
        <w:t xml:space="preserve">, </w:t>
      </w:r>
      <w:proofErr w:type="spellStart"/>
      <w:r w:rsidRPr="00DF0DEC">
        <w:t>fotografia</w:t>
      </w:r>
      <w:proofErr w:type="spellEnd"/>
      <w:r w:rsidRPr="00DF0DEC">
        <w:t xml:space="preserve"> </w:t>
      </w:r>
      <w:proofErr w:type="spellStart"/>
      <w:r w:rsidRPr="00DF0DEC">
        <w:t>computațională</w:t>
      </w:r>
      <w:proofErr w:type="spellEnd"/>
      <w:r w:rsidRPr="00DF0DEC">
        <w:t xml:space="preserve">, </w:t>
      </w:r>
      <w:proofErr w:type="spellStart"/>
      <w:r w:rsidRPr="00DF0DEC">
        <w:t>recunoașterea</w:t>
      </w:r>
      <w:proofErr w:type="spellEnd"/>
      <w:r w:rsidRPr="00DF0DEC">
        <w:t xml:space="preserve"> </w:t>
      </w:r>
      <w:proofErr w:type="spellStart"/>
      <w:r w:rsidRPr="00DF0DEC">
        <w:t>facială</w:t>
      </w:r>
      <w:proofErr w:type="spellEnd"/>
      <w:r w:rsidRPr="00DF0DEC">
        <w:t xml:space="preserve">, </w:t>
      </w:r>
      <w:proofErr w:type="spellStart"/>
      <w:r w:rsidRPr="00DF0DEC">
        <w:t>realitatea</w:t>
      </w:r>
      <w:proofErr w:type="spellEnd"/>
      <w:r w:rsidRPr="00DF0DEC">
        <w:t xml:space="preserve"> </w:t>
      </w:r>
      <w:proofErr w:type="spellStart"/>
      <w:r w:rsidRPr="00DF0DEC">
        <w:t>augmentată</w:t>
      </w:r>
      <w:proofErr w:type="spellEnd"/>
      <w:r w:rsidRPr="00DF0DEC">
        <w:t xml:space="preserve"> </w:t>
      </w:r>
      <w:proofErr w:type="spellStart"/>
      <w:r w:rsidRPr="00DF0DEC">
        <w:t>și</w:t>
      </w:r>
      <w:proofErr w:type="spellEnd"/>
      <w:r w:rsidRPr="00DF0DEC">
        <w:t xml:space="preserve"> </w:t>
      </w:r>
      <w:proofErr w:type="spellStart"/>
      <w:r w:rsidRPr="00DF0DEC">
        <w:t>multe</w:t>
      </w:r>
      <w:proofErr w:type="spellEnd"/>
      <w:r w:rsidRPr="00DF0DEC">
        <w:t xml:space="preserve"> </w:t>
      </w:r>
      <w:proofErr w:type="spellStart"/>
      <w:r w:rsidRPr="00DF0DEC">
        <w:t>altele</w:t>
      </w:r>
      <w:proofErr w:type="spellEnd"/>
      <w:r w:rsidRPr="00DF0DEC">
        <w:t xml:space="preserve">. O imagine de </w:t>
      </w:r>
      <w:proofErr w:type="spellStart"/>
      <w:r w:rsidRPr="00DF0DEC">
        <w:t>calitate</w:t>
      </w:r>
      <w:proofErr w:type="spellEnd"/>
      <w:r w:rsidRPr="00DF0DEC">
        <w:t xml:space="preserve"> </w:t>
      </w:r>
      <w:proofErr w:type="spellStart"/>
      <w:r w:rsidRPr="00DF0DEC">
        <w:t>slabă</w:t>
      </w:r>
      <w:proofErr w:type="spellEnd"/>
      <w:r w:rsidRPr="00DF0DEC">
        <w:t xml:space="preserve"> </w:t>
      </w:r>
      <w:proofErr w:type="spellStart"/>
      <w:r w:rsidRPr="00DF0DEC">
        <w:t>poate</w:t>
      </w:r>
      <w:proofErr w:type="spellEnd"/>
      <w:r w:rsidRPr="00DF0DEC">
        <w:t xml:space="preserve"> </w:t>
      </w:r>
      <w:proofErr w:type="spellStart"/>
      <w:r w:rsidRPr="00DF0DEC">
        <w:t>compromite</w:t>
      </w:r>
      <w:proofErr w:type="spellEnd"/>
      <w:r w:rsidRPr="00DF0DEC">
        <w:t xml:space="preserve"> </w:t>
      </w:r>
      <w:proofErr w:type="spellStart"/>
      <w:r w:rsidRPr="00DF0DEC">
        <w:t>performanțele</w:t>
      </w:r>
      <w:proofErr w:type="spellEnd"/>
      <w:r w:rsidRPr="00DF0DEC">
        <w:t xml:space="preserve"> </w:t>
      </w:r>
      <w:proofErr w:type="spellStart"/>
      <w:r w:rsidRPr="00DF0DEC">
        <w:t>unor</w:t>
      </w:r>
      <w:proofErr w:type="spellEnd"/>
      <w:r w:rsidRPr="00DF0DEC">
        <w:t xml:space="preserve"> </w:t>
      </w:r>
      <w:proofErr w:type="spellStart"/>
      <w:r w:rsidRPr="00DF0DEC">
        <w:t>sisteme</w:t>
      </w:r>
      <w:proofErr w:type="spellEnd"/>
      <w:r w:rsidRPr="00DF0DEC">
        <w:t xml:space="preserve"> automate care se </w:t>
      </w:r>
      <w:proofErr w:type="spellStart"/>
      <w:r w:rsidRPr="00DF0DEC">
        <w:t>bazează</w:t>
      </w:r>
      <w:proofErr w:type="spellEnd"/>
      <w:r w:rsidRPr="00DF0DEC">
        <w:t xml:space="preserve"> pe </w:t>
      </w:r>
      <w:proofErr w:type="spellStart"/>
      <w:r w:rsidRPr="00DF0DEC">
        <w:t>prelucrarea</w:t>
      </w:r>
      <w:proofErr w:type="spellEnd"/>
      <w:r w:rsidRPr="00DF0DEC">
        <w:t xml:space="preserve"> </w:t>
      </w:r>
      <w:proofErr w:type="spellStart"/>
      <w:r w:rsidRPr="00DF0DEC">
        <w:t>și</w:t>
      </w:r>
      <w:proofErr w:type="spellEnd"/>
      <w:r w:rsidRPr="00DF0DEC">
        <w:t xml:space="preserve"> </w:t>
      </w:r>
      <w:proofErr w:type="spellStart"/>
      <w:r w:rsidRPr="00DF0DEC">
        <w:t>înțelegerea</w:t>
      </w:r>
      <w:proofErr w:type="spellEnd"/>
      <w:r w:rsidRPr="00DF0DEC">
        <w:t xml:space="preserve"> </w:t>
      </w:r>
      <w:proofErr w:type="spellStart"/>
      <w:r w:rsidRPr="00DF0DEC">
        <w:t>vizuală</w:t>
      </w:r>
      <w:proofErr w:type="spellEnd"/>
      <w:r w:rsidRPr="00DF0DEC">
        <w:t xml:space="preserve"> a </w:t>
      </w:r>
      <w:proofErr w:type="spellStart"/>
      <w:r w:rsidRPr="00DF0DEC">
        <w:t>scenei</w:t>
      </w:r>
      <w:proofErr w:type="spellEnd"/>
      <w:r w:rsidRPr="00DF0DEC">
        <w:t>.</w:t>
      </w:r>
    </w:p>
    <w:p w14:paraId="04632F03" w14:textId="77777777" w:rsidR="00DF0DEC" w:rsidRPr="00DF0DEC" w:rsidRDefault="00DF0DEC" w:rsidP="00DF0DEC">
      <w:proofErr w:type="spellStart"/>
      <w:r w:rsidRPr="00DF0DEC">
        <w:t>Unul</w:t>
      </w:r>
      <w:proofErr w:type="spellEnd"/>
      <w:r w:rsidRPr="00DF0DEC">
        <w:t xml:space="preserve"> </w:t>
      </w:r>
      <w:proofErr w:type="spellStart"/>
      <w:r w:rsidRPr="00DF0DEC">
        <w:t>dintre</w:t>
      </w:r>
      <w:proofErr w:type="spellEnd"/>
      <w:r w:rsidRPr="00DF0DEC">
        <w:t xml:space="preserve"> </w:t>
      </w:r>
      <w:proofErr w:type="spellStart"/>
      <w:r w:rsidRPr="00DF0DEC">
        <w:t>cele</w:t>
      </w:r>
      <w:proofErr w:type="spellEnd"/>
      <w:r w:rsidRPr="00DF0DEC">
        <w:t xml:space="preserve"> </w:t>
      </w:r>
      <w:proofErr w:type="spellStart"/>
      <w:r w:rsidRPr="00DF0DEC">
        <w:t>mai</w:t>
      </w:r>
      <w:proofErr w:type="spellEnd"/>
      <w:r w:rsidRPr="00DF0DEC">
        <w:t xml:space="preserve"> </w:t>
      </w:r>
      <w:proofErr w:type="spellStart"/>
      <w:r w:rsidRPr="00DF0DEC">
        <w:t>comune</w:t>
      </w:r>
      <w:proofErr w:type="spellEnd"/>
      <w:r w:rsidRPr="00DF0DEC">
        <w:t xml:space="preserve"> </w:t>
      </w:r>
      <w:proofErr w:type="spellStart"/>
      <w:r w:rsidRPr="00DF0DEC">
        <w:t>tipuri</w:t>
      </w:r>
      <w:proofErr w:type="spellEnd"/>
      <w:r w:rsidRPr="00DF0DEC">
        <w:t xml:space="preserve"> de </w:t>
      </w:r>
      <w:proofErr w:type="spellStart"/>
      <w:r w:rsidRPr="00DF0DEC">
        <w:t>degradare</w:t>
      </w:r>
      <w:proofErr w:type="spellEnd"/>
      <w:r w:rsidRPr="00DF0DEC">
        <w:t xml:space="preserve"> </w:t>
      </w:r>
      <w:proofErr w:type="gramStart"/>
      <w:r w:rsidRPr="00DF0DEC">
        <w:t>a</w:t>
      </w:r>
      <w:proofErr w:type="gramEnd"/>
      <w:r w:rsidRPr="00DF0DEC">
        <w:t xml:space="preserve"> </w:t>
      </w:r>
      <w:proofErr w:type="spellStart"/>
      <w:r w:rsidRPr="00DF0DEC">
        <w:t>imaginii</w:t>
      </w:r>
      <w:proofErr w:type="spellEnd"/>
      <w:r w:rsidRPr="00DF0DEC">
        <w:t xml:space="preserve"> </w:t>
      </w:r>
      <w:proofErr w:type="spellStart"/>
      <w:r w:rsidRPr="00DF0DEC">
        <w:t>este</w:t>
      </w:r>
      <w:proofErr w:type="spellEnd"/>
      <w:r w:rsidRPr="00DF0DEC">
        <w:t xml:space="preserve"> </w:t>
      </w:r>
      <w:proofErr w:type="spellStart"/>
      <w:r w:rsidRPr="00DF0DEC">
        <w:t>defocalizarea</w:t>
      </w:r>
      <w:proofErr w:type="spellEnd"/>
      <w:r w:rsidRPr="00DF0DEC">
        <w:t xml:space="preserve">, </w:t>
      </w:r>
      <w:proofErr w:type="spellStart"/>
      <w:r w:rsidRPr="00DF0DEC">
        <w:t>cunoscută</w:t>
      </w:r>
      <w:proofErr w:type="spellEnd"/>
      <w:r w:rsidRPr="00DF0DEC">
        <w:t xml:space="preserve"> </w:t>
      </w:r>
      <w:proofErr w:type="spellStart"/>
      <w:r w:rsidRPr="00DF0DEC">
        <w:t>și</w:t>
      </w:r>
      <w:proofErr w:type="spellEnd"/>
      <w:r w:rsidRPr="00DF0DEC">
        <w:t xml:space="preserve"> sub </w:t>
      </w:r>
      <w:proofErr w:type="spellStart"/>
      <w:r w:rsidRPr="00DF0DEC">
        <w:t>numele</w:t>
      </w:r>
      <w:proofErr w:type="spellEnd"/>
      <w:r w:rsidRPr="00DF0DEC">
        <w:t xml:space="preserve"> de blur optic. </w:t>
      </w:r>
      <w:proofErr w:type="spellStart"/>
      <w:r w:rsidRPr="00DF0DEC">
        <w:t>Aceasta</w:t>
      </w:r>
      <w:proofErr w:type="spellEnd"/>
      <w:r w:rsidRPr="00DF0DEC">
        <w:t xml:space="preserve"> </w:t>
      </w:r>
      <w:proofErr w:type="spellStart"/>
      <w:r w:rsidRPr="00DF0DEC">
        <w:t>apare</w:t>
      </w:r>
      <w:proofErr w:type="spellEnd"/>
      <w:r w:rsidRPr="00DF0DEC">
        <w:t xml:space="preserve"> </w:t>
      </w:r>
      <w:proofErr w:type="spellStart"/>
      <w:r w:rsidRPr="00DF0DEC">
        <w:t>atunci</w:t>
      </w:r>
      <w:proofErr w:type="spellEnd"/>
      <w:r w:rsidRPr="00DF0DEC">
        <w:t xml:space="preserve"> </w:t>
      </w:r>
      <w:proofErr w:type="spellStart"/>
      <w:r w:rsidRPr="00DF0DEC">
        <w:t>când</w:t>
      </w:r>
      <w:proofErr w:type="spellEnd"/>
      <w:r w:rsidRPr="00DF0DEC">
        <w:t xml:space="preserve"> </w:t>
      </w:r>
      <w:proofErr w:type="spellStart"/>
      <w:r w:rsidRPr="00DF0DEC">
        <w:t>lentilele</w:t>
      </w:r>
      <w:proofErr w:type="spellEnd"/>
      <w:r w:rsidRPr="00DF0DEC">
        <w:t xml:space="preserve"> </w:t>
      </w:r>
      <w:proofErr w:type="spellStart"/>
      <w:r w:rsidRPr="00DF0DEC">
        <w:t>unui</w:t>
      </w:r>
      <w:proofErr w:type="spellEnd"/>
      <w:r w:rsidRPr="00DF0DEC">
        <w:t xml:space="preserve"> </w:t>
      </w:r>
      <w:proofErr w:type="spellStart"/>
      <w:r w:rsidRPr="00DF0DEC">
        <w:t>dispozitiv</w:t>
      </w:r>
      <w:proofErr w:type="spellEnd"/>
      <w:r w:rsidRPr="00DF0DEC">
        <w:t xml:space="preserve"> de </w:t>
      </w:r>
      <w:proofErr w:type="spellStart"/>
      <w:r w:rsidRPr="00DF0DEC">
        <w:t>captură</w:t>
      </w:r>
      <w:proofErr w:type="spellEnd"/>
      <w:r w:rsidRPr="00DF0DEC">
        <w:t xml:space="preserve"> (precum o </w:t>
      </w:r>
      <w:proofErr w:type="spellStart"/>
      <w:r w:rsidRPr="00DF0DEC">
        <w:t>cameră</w:t>
      </w:r>
      <w:proofErr w:type="spellEnd"/>
      <w:r w:rsidRPr="00DF0DEC">
        <w:t xml:space="preserve"> </w:t>
      </w:r>
      <w:proofErr w:type="spellStart"/>
      <w:r w:rsidRPr="00DF0DEC">
        <w:t>foto</w:t>
      </w:r>
      <w:proofErr w:type="spellEnd"/>
      <w:r w:rsidRPr="00DF0DEC">
        <w:t xml:space="preserve"> </w:t>
      </w:r>
      <w:proofErr w:type="spellStart"/>
      <w:r w:rsidRPr="00DF0DEC">
        <w:t>sau</w:t>
      </w:r>
      <w:proofErr w:type="spellEnd"/>
      <w:r w:rsidRPr="00DF0DEC">
        <w:t xml:space="preserve"> video) nu </w:t>
      </w:r>
      <w:proofErr w:type="spellStart"/>
      <w:r w:rsidRPr="00DF0DEC">
        <w:t>focalizează</w:t>
      </w:r>
      <w:proofErr w:type="spellEnd"/>
      <w:r w:rsidRPr="00DF0DEC">
        <w:t xml:space="preserve"> </w:t>
      </w:r>
      <w:proofErr w:type="spellStart"/>
      <w:r w:rsidRPr="00DF0DEC">
        <w:t>corect</w:t>
      </w:r>
      <w:proofErr w:type="spellEnd"/>
      <w:r w:rsidRPr="00DF0DEC">
        <w:t xml:space="preserve"> pe </w:t>
      </w:r>
      <w:proofErr w:type="spellStart"/>
      <w:r w:rsidRPr="00DF0DEC">
        <w:t>planul</w:t>
      </w:r>
      <w:proofErr w:type="spellEnd"/>
      <w:r w:rsidRPr="00DF0DEC">
        <w:t xml:space="preserve"> </w:t>
      </w:r>
      <w:proofErr w:type="spellStart"/>
      <w:r w:rsidRPr="00DF0DEC">
        <w:t>dorit</w:t>
      </w:r>
      <w:proofErr w:type="spellEnd"/>
      <w:r w:rsidRPr="00DF0DEC">
        <w:t xml:space="preserve">. </w:t>
      </w:r>
      <w:proofErr w:type="spellStart"/>
      <w:r w:rsidRPr="00DF0DEC">
        <w:t>Rezultatul</w:t>
      </w:r>
      <w:proofErr w:type="spellEnd"/>
      <w:r w:rsidRPr="00DF0DEC">
        <w:t xml:space="preserve"> </w:t>
      </w:r>
      <w:proofErr w:type="spellStart"/>
      <w:r w:rsidRPr="00DF0DEC">
        <w:t>este</w:t>
      </w:r>
      <w:proofErr w:type="spellEnd"/>
      <w:r w:rsidRPr="00DF0DEC">
        <w:t xml:space="preserve"> o imagine </w:t>
      </w:r>
      <w:proofErr w:type="spellStart"/>
      <w:r w:rsidRPr="00DF0DEC">
        <w:t>lipsită</w:t>
      </w:r>
      <w:proofErr w:type="spellEnd"/>
      <w:r w:rsidRPr="00DF0DEC">
        <w:t xml:space="preserve"> de </w:t>
      </w:r>
      <w:proofErr w:type="spellStart"/>
      <w:r w:rsidRPr="00DF0DEC">
        <w:t>claritate</w:t>
      </w:r>
      <w:proofErr w:type="spellEnd"/>
      <w:r w:rsidRPr="00DF0DEC">
        <w:t xml:space="preserve">, cu </w:t>
      </w:r>
      <w:proofErr w:type="spellStart"/>
      <w:r w:rsidRPr="00DF0DEC">
        <w:t>margini</w:t>
      </w:r>
      <w:proofErr w:type="spellEnd"/>
      <w:r w:rsidRPr="00DF0DEC">
        <w:t xml:space="preserve"> </w:t>
      </w:r>
      <w:proofErr w:type="spellStart"/>
      <w:r w:rsidRPr="00DF0DEC">
        <w:t>estompate</w:t>
      </w:r>
      <w:proofErr w:type="spellEnd"/>
      <w:r w:rsidRPr="00DF0DEC">
        <w:t xml:space="preserve"> </w:t>
      </w:r>
      <w:proofErr w:type="spellStart"/>
      <w:r w:rsidRPr="00DF0DEC">
        <w:t>și</w:t>
      </w:r>
      <w:proofErr w:type="spellEnd"/>
      <w:r w:rsidRPr="00DF0DEC">
        <w:t xml:space="preserve"> </w:t>
      </w:r>
      <w:proofErr w:type="spellStart"/>
      <w:r w:rsidRPr="00DF0DEC">
        <w:t>detalii</w:t>
      </w:r>
      <w:proofErr w:type="spellEnd"/>
      <w:r w:rsidRPr="00DF0DEC">
        <w:t xml:space="preserve"> </w:t>
      </w:r>
      <w:proofErr w:type="spellStart"/>
      <w:r w:rsidRPr="00DF0DEC">
        <w:t>pierdute</w:t>
      </w:r>
      <w:proofErr w:type="spellEnd"/>
      <w:r w:rsidRPr="00DF0DEC">
        <w:t xml:space="preserve">. </w:t>
      </w:r>
      <w:proofErr w:type="spellStart"/>
      <w:r w:rsidRPr="00DF0DEC">
        <w:t>În</w:t>
      </w:r>
      <w:proofErr w:type="spellEnd"/>
      <w:r w:rsidRPr="00DF0DEC">
        <w:t xml:space="preserve"> </w:t>
      </w:r>
      <w:proofErr w:type="spellStart"/>
      <w:r w:rsidRPr="00DF0DEC">
        <w:t>multe</w:t>
      </w:r>
      <w:proofErr w:type="spellEnd"/>
      <w:r w:rsidRPr="00DF0DEC">
        <w:t xml:space="preserve"> </w:t>
      </w:r>
      <w:proofErr w:type="spellStart"/>
      <w:r w:rsidRPr="00DF0DEC">
        <w:t>cazuri</w:t>
      </w:r>
      <w:proofErr w:type="spellEnd"/>
      <w:r w:rsidRPr="00DF0DEC">
        <w:t xml:space="preserve">, </w:t>
      </w:r>
      <w:proofErr w:type="spellStart"/>
      <w:r w:rsidRPr="00DF0DEC">
        <w:t>cauza</w:t>
      </w:r>
      <w:proofErr w:type="spellEnd"/>
      <w:r w:rsidRPr="00DF0DEC">
        <w:t xml:space="preserve"> </w:t>
      </w:r>
      <w:proofErr w:type="spellStart"/>
      <w:r w:rsidRPr="00DF0DEC">
        <w:t>defocalizării</w:t>
      </w:r>
      <w:proofErr w:type="spellEnd"/>
      <w:r w:rsidRPr="00DF0DEC">
        <w:t xml:space="preserve"> nu </w:t>
      </w:r>
      <w:proofErr w:type="spellStart"/>
      <w:r w:rsidRPr="00DF0DEC">
        <w:t>este</w:t>
      </w:r>
      <w:proofErr w:type="spellEnd"/>
      <w:r w:rsidRPr="00DF0DEC">
        <w:t xml:space="preserve"> </w:t>
      </w:r>
      <w:proofErr w:type="spellStart"/>
      <w:r w:rsidRPr="00DF0DEC">
        <w:t>una</w:t>
      </w:r>
      <w:proofErr w:type="spellEnd"/>
      <w:r w:rsidRPr="00DF0DEC">
        <w:t xml:space="preserve"> </w:t>
      </w:r>
      <w:proofErr w:type="spellStart"/>
      <w:r w:rsidRPr="00DF0DEC">
        <w:t>intenționată</w:t>
      </w:r>
      <w:proofErr w:type="spellEnd"/>
      <w:r w:rsidRPr="00DF0DEC">
        <w:t xml:space="preserve"> artistic, ci o </w:t>
      </w:r>
      <w:proofErr w:type="spellStart"/>
      <w:r w:rsidRPr="00DF0DEC">
        <w:t>eroare</w:t>
      </w:r>
      <w:proofErr w:type="spellEnd"/>
      <w:r w:rsidRPr="00DF0DEC">
        <w:t xml:space="preserve"> de </w:t>
      </w:r>
      <w:proofErr w:type="spellStart"/>
      <w:r w:rsidRPr="00DF0DEC">
        <w:t>captare</w:t>
      </w:r>
      <w:proofErr w:type="spellEnd"/>
      <w:r w:rsidRPr="00DF0DEC">
        <w:t xml:space="preserve"> </w:t>
      </w:r>
      <w:proofErr w:type="spellStart"/>
      <w:r w:rsidRPr="00DF0DEC">
        <w:t>ce</w:t>
      </w:r>
      <w:proofErr w:type="spellEnd"/>
      <w:r w:rsidRPr="00DF0DEC">
        <w:t xml:space="preserve"> </w:t>
      </w:r>
      <w:proofErr w:type="spellStart"/>
      <w:r w:rsidRPr="00DF0DEC">
        <w:t>afectează</w:t>
      </w:r>
      <w:proofErr w:type="spellEnd"/>
      <w:r w:rsidRPr="00DF0DEC">
        <w:t xml:space="preserve"> </w:t>
      </w:r>
      <w:proofErr w:type="spellStart"/>
      <w:r w:rsidRPr="00DF0DEC">
        <w:t>semnificativ</w:t>
      </w:r>
      <w:proofErr w:type="spellEnd"/>
      <w:r w:rsidRPr="00DF0DEC">
        <w:t xml:space="preserve"> </w:t>
      </w:r>
      <w:proofErr w:type="spellStart"/>
      <w:r w:rsidRPr="00DF0DEC">
        <w:t>utilitatea</w:t>
      </w:r>
      <w:proofErr w:type="spellEnd"/>
      <w:r w:rsidRPr="00DF0DEC">
        <w:t xml:space="preserve"> </w:t>
      </w:r>
      <w:proofErr w:type="spellStart"/>
      <w:r w:rsidRPr="00DF0DEC">
        <w:t>imaginii</w:t>
      </w:r>
      <w:proofErr w:type="spellEnd"/>
      <w:r w:rsidRPr="00DF0DEC">
        <w:t>.</w:t>
      </w:r>
    </w:p>
    <w:p w14:paraId="6C0F37C4" w14:textId="77777777" w:rsidR="00DF0DEC" w:rsidRPr="00DF0DEC" w:rsidRDefault="00DF0DEC" w:rsidP="00DF0DEC">
      <w:proofErr w:type="spellStart"/>
      <w:r w:rsidRPr="00DF0DEC">
        <w:t>Tradițional</w:t>
      </w:r>
      <w:proofErr w:type="spellEnd"/>
      <w:r w:rsidRPr="00DF0DEC">
        <w:t xml:space="preserve">, </w:t>
      </w:r>
      <w:proofErr w:type="spellStart"/>
      <w:r w:rsidRPr="00DF0DEC">
        <w:t>această</w:t>
      </w:r>
      <w:proofErr w:type="spellEnd"/>
      <w:r w:rsidRPr="00DF0DEC">
        <w:t xml:space="preserve"> </w:t>
      </w:r>
      <w:proofErr w:type="spellStart"/>
      <w:r w:rsidRPr="00DF0DEC">
        <w:t>problemă</w:t>
      </w:r>
      <w:proofErr w:type="spellEnd"/>
      <w:r w:rsidRPr="00DF0DEC">
        <w:t xml:space="preserve"> era </w:t>
      </w:r>
      <w:proofErr w:type="spellStart"/>
      <w:r w:rsidRPr="00DF0DEC">
        <w:t>abordată</w:t>
      </w:r>
      <w:proofErr w:type="spellEnd"/>
      <w:r w:rsidRPr="00DF0DEC">
        <w:t xml:space="preserve"> </w:t>
      </w:r>
      <w:proofErr w:type="spellStart"/>
      <w:r w:rsidRPr="00DF0DEC">
        <w:t>folosind</w:t>
      </w:r>
      <w:proofErr w:type="spellEnd"/>
      <w:r w:rsidRPr="00DF0DEC">
        <w:t xml:space="preserve"> </w:t>
      </w:r>
      <w:proofErr w:type="spellStart"/>
      <w:r w:rsidRPr="00DF0DEC">
        <w:t>tehnici</w:t>
      </w:r>
      <w:proofErr w:type="spellEnd"/>
      <w:r w:rsidRPr="00DF0DEC">
        <w:t xml:space="preserve"> precum </w:t>
      </w:r>
      <w:proofErr w:type="spellStart"/>
      <w:r w:rsidRPr="00DF0DEC">
        <w:t>deconvoluția</w:t>
      </w:r>
      <w:proofErr w:type="spellEnd"/>
      <w:r w:rsidRPr="00DF0DEC">
        <w:t xml:space="preserve"> </w:t>
      </w:r>
      <w:proofErr w:type="spellStart"/>
      <w:r w:rsidRPr="00DF0DEC">
        <w:t>clasică</w:t>
      </w:r>
      <w:proofErr w:type="spellEnd"/>
      <w:r w:rsidRPr="00DF0DEC">
        <w:t xml:space="preserve">, </w:t>
      </w:r>
      <w:proofErr w:type="spellStart"/>
      <w:r w:rsidRPr="00DF0DEC">
        <w:t>filtre</w:t>
      </w:r>
      <w:proofErr w:type="spellEnd"/>
      <w:r w:rsidRPr="00DF0DEC">
        <w:t xml:space="preserve"> inverse </w:t>
      </w:r>
      <w:proofErr w:type="spellStart"/>
      <w:r w:rsidRPr="00DF0DEC">
        <w:t>sau</w:t>
      </w:r>
      <w:proofErr w:type="spellEnd"/>
      <w:r w:rsidRPr="00DF0DEC">
        <w:t xml:space="preserve"> </w:t>
      </w:r>
      <w:proofErr w:type="spellStart"/>
      <w:r w:rsidRPr="00DF0DEC">
        <w:t>metode</w:t>
      </w:r>
      <w:proofErr w:type="spellEnd"/>
      <w:r w:rsidRPr="00DF0DEC">
        <w:t xml:space="preserve"> </w:t>
      </w:r>
      <w:proofErr w:type="spellStart"/>
      <w:r w:rsidRPr="00DF0DEC">
        <w:t>bazate</w:t>
      </w:r>
      <w:proofErr w:type="spellEnd"/>
      <w:r w:rsidRPr="00DF0DEC">
        <w:t xml:space="preserve"> pe </w:t>
      </w:r>
      <w:proofErr w:type="spellStart"/>
      <w:r w:rsidRPr="00DF0DEC">
        <w:t>estimarea</w:t>
      </w:r>
      <w:proofErr w:type="spellEnd"/>
      <w:r w:rsidRPr="00DF0DEC">
        <w:t xml:space="preserve"> </w:t>
      </w:r>
      <w:proofErr w:type="spellStart"/>
      <w:r w:rsidRPr="00DF0DEC">
        <w:t>kernelului</w:t>
      </w:r>
      <w:proofErr w:type="spellEnd"/>
      <w:r w:rsidRPr="00DF0DEC">
        <w:t xml:space="preserve"> de blur. </w:t>
      </w:r>
      <w:proofErr w:type="spellStart"/>
      <w:r w:rsidRPr="00DF0DEC">
        <w:t>Totuși</w:t>
      </w:r>
      <w:proofErr w:type="spellEnd"/>
      <w:r w:rsidRPr="00DF0DEC">
        <w:t xml:space="preserve">, </w:t>
      </w:r>
      <w:proofErr w:type="spellStart"/>
      <w:r w:rsidRPr="00DF0DEC">
        <w:t>aceste</w:t>
      </w:r>
      <w:proofErr w:type="spellEnd"/>
      <w:r w:rsidRPr="00DF0DEC">
        <w:t xml:space="preserve"> </w:t>
      </w:r>
      <w:proofErr w:type="spellStart"/>
      <w:r w:rsidRPr="00DF0DEC">
        <w:t>abordări</w:t>
      </w:r>
      <w:proofErr w:type="spellEnd"/>
      <w:r w:rsidRPr="00DF0DEC">
        <w:t xml:space="preserve"> sunt </w:t>
      </w:r>
      <w:proofErr w:type="spellStart"/>
      <w:r w:rsidRPr="00DF0DEC">
        <w:t>sensibile</w:t>
      </w:r>
      <w:proofErr w:type="spellEnd"/>
      <w:r w:rsidRPr="00DF0DEC">
        <w:t xml:space="preserve"> la </w:t>
      </w:r>
      <w:proofErr w:type="spellStart"/>
      <w:r w:rsidRPr="00DF0DEC">
        <w:t>zgomot</w:t>
      </w:r>
      <w:proofErr w:type="spellEnd"/>
      <w:r w:rsidRPr="00DF0DEC">
        <w:t xml:space="preserve">, </w:t>
      </w:r>
      <w:proofErr w:type="spellStart"/>
      <w:r w:rsidRPr="00DF0DEC">
        <w:t>presupun</w:t>
      </w:r>
      <w:proofErr w:type="spellEnd"/>
      <w:r w:rsidRPr="00DF0DEC">
        <w:t xml:space="preserve"> </w:t>
      </w:r>
      <w:proofErr w:type="spellStart"/>
      <w:r w:rsidRPr="00DF0DEC">
        <w:t>cunoașterea</w:t>
      </w:r>
      <w:proofErr w:type="spellEnd"/>
      <w:r w:rsidRPr="00DF0DEC">
        <w:t xml:space="preserve"> </w:t>
      </w:r>
      <w:proofErr w:type="spellStart"/>
      <w:r w:rsidRPr="00DF0DEC">
        <w:t>exactă</w:t>
      </w:r>
      <w:proofErr w:type="spellEnd"/>
      <w:r w:rsidRPr="00DF0DEC">
        <w:t xml:space="preserve"> a </w:t>
      </w:r>
      <w:proofErr w:type="spellStart"/>
      <w:r w:rsidRPr="00DF0DEC">
        <w:t>modelului</w:t>
      </w:r>
      <w:proofErr w:type="spellEnd"/>
      <w:r w:rsidRPr="00DF0DEC">
        <w:t xml:space="preserve"> de </w:t>
      </w:r>
      <w:proofErr w:type="spellStart"/>
      <w:r w:rsidRPr="00DF0DEC">
        <w:t>degradare</w:t>
      </w:r>
      <w:proofErr w:type="spellEnd"/>
      <w:r w:rsidRPr="00DF0DEC">
        <w:t xml:space="preserve"> </w:t>
      </w:r>
      <w:proofErr w:type="spellStart"/>
      <w:r w:rsidRPr="00DF0DEC">
        <w:t>și</w:t>
      </w:r>
      <w:proofErr w:type="spellEnd"/>
      <w:r w:rsidRPr="00DF0DEC">
        <w:t xml:space="preserve"> au </w:t>
      </w:r>
      <w:proofErr w:type="spellStart"/>
      <w:r w:rsidRPr="00DF0DEC">
        <w:t>rezultate</w:t>
      </w:r>
      <w:proofErr w:type="spellEnd"/>
      <w:r w:rsidRPr="00DF0DEC">
        <w:t xml:space="preserve"> </w:t>
      </w:r>
      <w:proofErr w:type="spellStart"/>
      <w:r w:rsidRPr="00DF0DEC">
        <w:t>limitate</w:t>
      </w:r>
      <w:proofErr w:type="spellEnd"/>
      <w:r w:rsidRPr="00DF0DEC">
        <w:t xml:space="preserve"> </w:t>
      </w:r>
      <w:proofErr w:type="spellStart"/>
      <w:r w:rsidRPr="00DF0DEC">
        <w:t>în</w:t>
      </w:r>
      <w:proofErr w:type="spellEnd"/>
      <w:r w:rsidRPr="00DF0DEC">
        <w:t xml:space="preserve"> </w:t>
      </w:r>
      <w:proofErr w:type="spellStart"/>
      <w:r w:rsidRPr="00DF0DEC">
        <w:t>contextul</w:t>
      </w:r>
      <w:proofErr w:type="spellEnd"/>
      <w:r w:rsidRPr="00DF0DEC">
        <w:t xml:space="preserve"> </w:t>
      </w:r>
      <w:proofErr w:type="spellStart"/>
      <w:r w:rsidRPr="00DF0DEC">
        <w:t>imaginilor</w:t>
      </w:r>
      <w:proofErr w:type="spellEnd"/>
      <w:r w:rsidRPr="00DF0DEC">
        <w:t xml:space="preserve"> </w:t>
      </w:r>
      <w:proofErr w:type="spellStart"/>
      <w:r w:rsidRPr="00DF0DEC">
        <w:t>reale</w:t>
      </w:r>
      <w:proofErr w:type="spellEnd"/>
      <w:r w:rsidRPr="00DF0DEC">
        <w:t>.</w:t>
      </w:r>
    </w:p>
    <w:p w14:paraId="1EDB4474" w14:textId="77777777" w:rsidR="00DF0DEC" w:rsidRDefault="00DF0DEC" w:rsidP="00DF0DEC">
      <w:proofErr w:type="spellStart"/>
      <w:r w:rsidRPr="00DF0DEC">
        <w:t>Odată</w:t>
      </w:r>
      <w:proofErr w:type="spellEnd"/>
      <w:r w:rsidRPr="00DF0DEC">
        <w:t xml:space="preserve"> cu </w:t>
      </w:r>
      <w:proofErr w:type="spellStart"/>
      <w:r w:rsidRPr="00DF0DEC">
        <w:t>apariția</w:t>
      </w:r>
      <w:proofErr w:type="spellEnd"/>
      <w:r w:rsidRPr="00DF0DEC">
        <w:t xml:space="preserve"> </w:t>
      </w:r>
      <w:proofErr w:type="spellStart"/>
      <w:r w:rsidRPr="00DF0DEC">
        <w:t>și</w:t>
      </w:r>
      <w:proofErr w:type="spellEnd"/>
      <w:r w:rsidRPr="00DF0DEC">
        <w:t xml:space="preserve"> </w:t>
      </w:r>
      <w:proofErr w:type="spellStart"/>
      <w:r w:rsidRPr="00DF0DEC">
        <w:t>maturizarea</w:t>
      </w:r>
      <w:proofErr w:type="spellEnd"/>
      <w:r w:rsidRPr="00DF0DEC">
        <w:t xml:space="preserve"> </w:t>
      </w:r>
      <w:proofErr w:type="spellStart"/>
      <w:r w:rsidRPr="00DF0DEC">
        <w:t>tehnologiilor</w:t>
      </w:r>
      <w:proofErr w:type="spellEnd"/>
      <w:r w:rsidRPr="00DF0DEC">
        <w:t xml:space="preserve"> de </w:t>
      </w:r>
      <w:r w:rsidRPr="00DF0DEC">
        <w:rPr>
          <w:b/>
          <w:bCs/>
        </w:rPr>
        <w:t>deep learning</w:t>
      </w:r>
      <w:r w:rsidRPr="00DF0DEC">
        <w:t xml:space="preserve">, </w:t>
      </w:r>
      <w:proofErr w:type="spellStart"/>
      <w:r w:rsidRPr="00DF0DEC">
        <w:t>în</w:t>
      </w:r>
      <w:proofErr w:type="spellEnd"/>
      <w:r w:rsidRPr="00DF0DEC">
        <w:t xml:space="preserve"> special a </w:t>
      </w:r>
      <w:proofErr w:type="spellStart"/>
      <w:r w:rsidRPr="00DF0DEC">
        <w:t>rețelelor</w:t>
      </w:r>
      <w:proofErr w:type="spellEnd"/>
      <w:r w:rsidRPr="00DF0DEC">
        <w:t xml:space="preserve"> </w:t>
      </w:r>
      <w:proofErr w:type="spellStart"/>
      <w:r w:rsidRPr="00DF0DEC">
        <w:t>neuronale</w:t>
      </w:r>
      <w:proofErr w:type="spellEnd"/>
      <w:r w:rsidRPr="00DF0DEC">
        <w:t xml:space="preserve"> </w:t>
      </w:r>
      <w:proofErr w:type="spellStart"/>
      <w:r w:rsidRPr="00DF0DEC">
        <w:t>convoluționale</w:t>
      </w:r>
      <w:proofErr w:type="spellEnd"/>
      <w:r w:rsidRPr="00DF0DEC">
        <w:t xml:space="preserve"> (CNN), s-au </w:t>
      </w:r>
      <w:proofErr w:type="spellStart"/>
      <w:r w:rsidRPr="00DF0DEC">
        <w:t>deschis</w:t>
      </w:r>
      <w:proofErr w:type="spellEnd"/>
      <w:r w:rsidRPr="00DF0DEC">
        <w:t xml:space="preserve"> </w:t>
      </w:r>
      <w:proofErr w:type="spellStart"/>
      <w:r w:rsidRPr="00DF0DEC">
        <w:t>noi</w:t>
      </w:r>
      <w:proofErr w:type="spellEnd"/>
      <w:r w:rsidRPr="00DF0DEC">
        <w:t xml:space="preserve"> perspective </w:t>
      </w:r>
      <w:proofErr w:type="spellStart"/>
      <w:r w:rsidRPr="00DF0DEC">
        <w:t>în</w:t>
      </w:r>
      <w:proofErr w:type="spellEnd"/>
      <w:r w:rsidRPr="00DF0DEC">
        <w:t xml:space="preserve"> </w:t>
      </w:r>
      <w:proofErr w:type="spellStart"/>
      <w:r w:rsidRPr="00DF0DEC">
        <w:t>prelucrarea</w:t>
      </w:r>
      <w:proofErr w:type="spellEnd"/>
      <w:r w:rsidRPr="00DF0DEC">
        <w:t xml:space="preserve"> </w:t>
      </w:r>
      <w:proofErr w:type="spellStart"/>
      <w:r w:rsidRPr="00DF0DEC">
        <w:t>imaginilor</w:t>
      </w:r>
      <w:proofErr w:type="spellEnd"/>
      <w:r w:rsidRPr="00DF0DEC">
        <w:t xml:space="preserve"> </w:t>
      </w:r>
      <w:proofErr w:type="spellStart"/>
      <w:r w:rsidRPr="00DF0DEC">
        <w:t>degradate</w:t>
      </w:r>
      <w:proofErr w:type="spellEnd"/>
      <w:r w:rsidRPr="00DF0DEC">
        <w:t xml:space="preserve">. </w:t>
      </w:r>
      <w:proofErr w:type="spellStart"/>
      <w:r w:rsidRPr="00DF0DEC">
        <w:t>Modele</w:t>
      </w:r>
      <w:proofErr w:type="spellEnd"/>
      <w:r w:rsidRPr="00DF0DEC">
        <w:t xml:space="preserve"> </w:t>
      </w:r>
      <w:proofErr w:type="spellStart"/>
      <w:r w:rsidRPr="00DF0DEC">
        <w:t>antrenate</w:t>
      </w:r>
      <w:proofErr w:type="spellEnd"/>
      <w:r w:rsidRPr="00DF0DEC">
        <w:t xml:space="preserve"> pe </w:t>
      </w:r>
      <w:proofErr w:type="spellStart"/>
      <w:r w:rsidRPr="00DF0DEC">
        <w:t>seturi</w:t>
      </w:r>
      <w:proofErr w:type="spellEnd"/>
      <w:r w:rsidRPr="00DF0DEC">
        <w:t xml:space="preserve"> de date </w:t>
      </w:r>
      <w:proofErr w:type="spellStart"/>
      <w:r w:rsidRPr="00DF0DEC">
        <w:t>mari</w:t>
      </w:r>
      <w:proofErr w:type="spellEnd"/>
      <w:r w:rsidRPr="00DF0DEC">
        <w:t xml:space="preserve"> pot </w:t>
      </w:r>
      <w:proofErr w:type="spellStart"/>
      <w:r w:rsidRPr="00DF0DEC">
        <w:t>învăța</w:t>
      </w:r>
      <w:proofErr w:type="spellEnd"/>
      <w:r w:rsidRPr="00DF0DEC">
        <w:t xml:space="preserve"> automat </w:t>
      </w:r>
      <w:proofErr w:type="spellStart"/>
      <w:r w:rsidRPr="00DF0DEC">
        <w:t>relații</w:t>
      </w:r>
      <w:proofErr w:type="spellEnd"/>
      <w:r w:rsidRPr="00DF0DEC">
        <w:t xml:space="preserve"> </w:t>
      </w:r>
      <w:proofErr w:type="spellStart"/>
      <w:r w:rsidRPr="00DF0DEC">
        <w:t>complexe</w:t>
      </w:r>
      <w:proofErr w:type="spellEnd"/>
      <w:r w:rsidRPr="00DF0DEC">
        <w:t xml:space="preserve"> </w:t>
      </w:r>
      <w:proofErr w:type="spellStart"/>
      <w:r w:rsidRPr="00DF0DEC">
        <w:t>între</w:t>
      </w:r>
      <w:proofErr w:type="spellEnd"/>
      <w:r w:rsidRPr="00DF0DEC">
        <w:t xml:space="preserve"> </w:t>
      </w:r>
      <w:proofErr w:type="spellStart"/>
      <w:r w:rsidRPr="00DF0DEC">
        <w:t>imaginea</w:t>
      </w:r>
      <w:proofErr w:type="spellEnd"/>
      <w:r w:rsidRPr="00DF0DEC">
        <w:t xml:space="preserve"> </w:t>
      </w:r>
      <w:proofErr w:type="spellStart"/>
      <w:r w:rsidRPr="00DF0DEC">
        <w:t>blurată</w:t>
      </w:r>
      <w:proofErr w:type="spellEnd"/>
      <w:r w:rsidRPr="00DF0DEC">
        <w:t xml:space="preserve"> </w:t>
      </w:r>
      <w:proofErr w:type="spellStart"/>
      <w:r w:rsidRPr="00DF0DEC">
        <w:t>și</w:t>
      </w:r>
      <w:proofErr w:type="spellEnd"/>
      <w:r w:rsidRPr="00DF0DEC">
        <w:t xml:space="preserve"> </w:t>
      </w:r>
      <w:proofErr w:type="spellStart"/>
      <w:r w:rsidRPr="00DF0DEC">
        <w:t>versiunea</w:t>
      </w:r>
      <w:proofErr w:type="spellEnd"/>
      <w:r w:rsidRPr="00DF0DEC">
        <w:t xml:space="preserve"> </w:t>
      </w:r>
      <w:proofErr w:type="spellStart"/>
      <w:r w:rsidRPr="00DF0DEC">
        <w:t>sa</w:t>
      </w:r>
      <w:proofErr w:type="spellEnd"/>
      <w:r w:rsidRPr="00DF0DEC">
        <w:t xml:space="preserve"> </w:t>
      </w:r>
      <w:proofErr w:type="spellStart"/>
      <w:r w:rsidRPr="00DF0DEC">
        <w:t>restaurată</w:t>
      </w:r>
      <w:proofErr w:type="spellEnd"/>
      <w:r w:rsidRPr="00DF0DEC">
        <w:t xml:space="preserve">, </w:t>
      </w:r>
      <w:proofErr w:type="spellStart"/>
      <w:r w:rsidRPr="00DF0DEC">
        <w:t>fără</w:t>
      </w:r>
      <w:proofErr w:type="spellEnd"/>
      <w:r w:rsidRPr="00DF0DEC">
        <w:t xml:space="preserve"> a </w:t>
      </w:r>
      <w:proofErr w:type="spellStart"/>
      <w:r w:rsidRPr="00DF0DEC">
        <w:t>necesita</w:t>
      </w:r>
      <w:proofErr w:type="spellEnd"/>
      <w:r w:rsidRPr="00DF0DEC">
        <w:t xml:space="preserve"> </w:t>
      </w:r>
      <w:proofErr w:type="spellStart"/>
      <w:r w:rsidRPr="00DF0DEC">
        <w:t>modelarea</w:t>
      </w:r>
      <w:proofErr w:type="spellEnd"/>
      <w:r w:rsidRPr="00DF0DEC">
        <w:t xml:space="preserve"> </w:t>
      </w:r>
      <w:proofErr w:type="spellStart"/>
      <w:r w:rsidRPr="00DF0DEC">
        <w:t>explicită</w:t>
      </w:r>
      <w:proofErr w:type="spellEnd"/>
      <w:r w:rsidRPr="00DF0DEC">
        <w:t xml:space="preserve"> a </w:t>
      </w:r>
      <w:proofErr w:type="spellStart"/>
      <w:r w:rsidRPr="00DF0DEC">
        <w:t>fenomenului</w:t>
      </w:r>
      <w:proofErr w:type="spellEnd"/>
      <w:r w:rsidRPr="00DF0DEC">
        <w:t xml:space="preserve"> </w:t>
      </w:r>
      <w:proofErr w:type="spellStart"/>
      <w:r w:rsidRPr="00DF0DEC">
        <w:t>fizic</w:t>
      </w:r>
      <w:proofErr w:type="spellEnd"/>
      <w:r w:rsidRPr="00DF0DEC">
        <w:t xml:space="preserve"> de </w:t>
      </w:r>
      <w:proofErr w:type="spellStart"/>
      <w:r w:rsidRPr="00DF0DEC">
        <w:t>defocalizare</w:t>
      </w:r>
      <w:proofErr w:type="spellEnd"/>
      <w:r w:rsidRPr="00DF0DEC">
        <w:t>.</w:t>
      </w:r>
    </w:p>
    <w:p w14:paraId="7D33F363" w14:textId="77777777" w:rsidR="00DF0DEC" w:rsidRDefault="00DF0DEC" w:rsidP="00DF0DEC"/>
    <w:p w14:paraId="0A24F7F5" w14:textId="77777777" w:rsidR="00DF0DEC" w:rsidRDefault="00DF0DEC" w:rsidP="00DF0DEC"/>
    <w:p w14:paraId="5BAE572C" w14:textId="77777777" w:rsidR="00DF0DEC" w:rsidRDefault="00DF0DEC" w:rsidP="00DF0DEC"/>
    <w:p w14:paraId="73D9F5E0" w14:textId="77777777" w:rsidR="00DF0DEC" w:rsidRDefault="00DF0DEC" w:rsidP="00DF0DEC"/>
    <w:p w14:paraId="0E3A393D" w14:textId="77777777" w:rsidR="00DF0DEC" w:rsidRDefault="00DF0DEC" w:rsidP="00DF0DEC"/>
    <w:p w14:paraId="60CCA3BC" w14:textId="77777777" w:rsidR="00DF0DEC" w:rsidRDefault="00DF0DEC" w:rsidP="00DF0DEC"/>
    <w:p w14:paraId="463E6714" w14:textId="77777777" w:rsidR="00DF0DEC" w:rsidRDefault="00DF0DEC" w:rsidP="00DF0DEC"/>
    <w:p w14:paraId="1C71ED04" w14:textId="77777777" w:rsidR="00DF0DEC" w:rsidRPr="00DF0DEC" w:rsidRDefault="00DF0DEC" w:rsidP="00DF0DEC"/>
    <w:p w14:paraId="2C23F824" w14:textId="77777777" w:rsidR="00DF0DEC" w:rsidRDefault="00DF0DEC" w:rsidP="00DF0DEC">
      <w:pPr>
        <w:rPr>
          <w:b/>
          <w:bCs/>
        </w:rPr>
      </w:pPr>
    </w:p>
    <w:p w14:paraId="61B3E590" w14:textId="77777777" w:rsidR="00DF0DEC" w:rsidRDefault="00DF0DEC" w:rsidP="00DF0DEC">
      <w:pPr>
        <w:rPr>
          <w:b/>
          <w:bCs/>
        </w:rPr>
      </w:pPr>
    </w:p>
    <w:p w14:paraId="5CDDDF7E" w14:textId="7AF3453B" w:rsidR="00DF0DEC" w:rsidRPr="00DF0DEC" w:rsidRDefault="00DF0DEC" w:rsidP="00DF0DEC">
      <w:pPr>
        <w:rPr>
          <w:b/>
          <w:bCs/>
        </w:rPr>
      </w:pPr>
      <w:r w:rsidRPr="00DF0DEC">
        <w:rPr>
          <w:b/>
          <w:bCs/>
        </w:rPr>
        <w:t xml:space="preserve">1.2 </w:t>
      </w:r>
      <w:proofErr w:type="spellStart"/>
      <w:r w:rsidRPr="00DF0DEC">
        <w:rPr>
          <w:b/>
          <w:bCs/>
        </w:rPr>
        <w:t>Motivația</w:t>
      </w:r>
      <w:proofErr w:type="spellEnd"/>
      <w:r w:rsidRPr="00DF0DEC">
        <w:rPr>
          <w:b/>
          <w:bCs/>
        </w:rPr>
        <w:t xml:space="preserve"> </w:t>
      </w:r>
      <w:proofErr w:type="spellStart"/>
      <w:r w:rsidRPr="00DF0DEC">
        <w:rPr>
          <w:b/>
          <w:bCs/>
        </w:rPr>
        <w:t>lucrării</w:t>
      </w:r>
      <w:proofErr w:type="spellEnd"/>
    </w:p>
    <w:p w14:paraId="46D3DE4F" w14:textId="77777777" w:rsidR="00DF0DEC" w:rsidRPr="00DF0DEC" w:rsidRDefault="00DF0DEC" w:rsidP="00DF0DEC">
      <w:proofErr w:type="spellStart"/>
      <w:r w:rsidRPr="00DF0DEC">
        <w:t>Necesitatea</w:t>
      </w:r>
      <w:proofErr w:type="spellEnd"/>
      <w:r w:rsidRPr="00DF0DEC">
        <w:t xml:space="preserve"> de a </w:t>
      </w:r>
      <w:proofErr w:type="spellStart"/>
      <w:r w:rsidRPr="00DF0DEC">
        <w:t>dezvolta</w:t>
      </w:r>
      <w:proofErr w:type="spellEnd"/>
      <w:r w:rsidRPr="00DF0DEC">
        <w:t xml:space="preserve"> un </w:t>
      </w:r>
      <w:proofErr w:type="spellStart"/>
      <w:r w:rsidRPr="00DF0DEC">
        <w:t>sistem</w:t>
      </w:r>
      <w:proofErr w:type="spellEnd"/>
      <w:r w:rsidRPr="00DF0DEC">
        <w:t xml:space="preserve"> robust, </w:t>
      </w:r>
      <w:proofErr w:type="spellStart"/>
      <w:r w:rsidRPr="00DF0DEC">
        <w:t>capabil</w:t>
      </w:r>
      <w:proofErr w:type="spellEnd"/>
      <w:r w:rsidRPr="00DF0DEC">
        <w:t xml:space="preserve"> </w:t>
      </w:r>
      <w:proofErr w:type="spellStart"/>
      <w:r w:rsidRPr="00DF0DEC">
        <w:t>să</w:t>
      </w:r>
      <w:proofErr w:type="spellEnd"/>
      <w:r w:rsidRPr="00DF0DEC">
        <w:t xml:space="preserve"> </w:t>
      </w:r>
      <w:proofErr w:type="spellStart"/>
      <w:r w:rsidRPr="00DF0DEC">
        <w:t>elimine</w:t>
      </w:r>
      <w:proofErr w:type="spellEnd"/>
      <w:r w:rsidRPr="00DF0DEC">
        <w:t xml:space="preserve"> </w:t>
      </w:r>
      <w:proofErr w:type="spellStart"/>
      <w:r w:rsidRPr="00DF0DEC">
        <w:t>defocalizarea</w:t>
      </w:r>
      <w:proofErr w:type="spellEnd"/>
      <w:r w:rsidRPr="00DF0DEC">
        <w:t xml:space="preserve"> din </w:t>
      </w:r>
      <w:proofErr w:type="spellStart"/>
      <w:r w:rsidRPr="00DF0DEC">
        <w:t>imagini</w:t>
      </w:r>
      <w:proofErr w:type="spellEnd"/>
      <w:r w:rsidRPr="00DF0DEC">
        <w:t xml:space="preserve"> </w:t>
      </w:r>
      <w:proofErr w:type="spellStart"/>
      <w:r w:rsidRPr="00DF0DEC">
        <w:t>reale</w:t>
      </w:r>
      <w:proofErr w:type="spellEnd"/>
      <w:r w:rsidRPr="00DF0DEC">
        <w:t xml:space="preserve">, vine din </w:t>
      </w:r>
      <w:proofErr w:type="spellStart"/>
      <w:r w:rsidRPr="00DF0DEC">
        <w:t>mai</w:t>
      </w:r>
      <w:proofErr w:type="spellEnd"/>
      <w:r w:rsidRPr="00DF0DEC">
        <w:t xml:space="preserve"> </w:t>
      </w:r>
      <w:proofErr w:type="spellStart"/>
      <w:r w:rsidRPr="00DF0DEC">
        <w:t>multe</w:t>
      </w:r>
      <w:proofErr w:type="spellEnd"/>
      <w:r w:rsidRPr="00DF0DEC">
        <w:t xml:space="preserve"> </w:t>
      </w:r>
      <w:proofErr w:type="spellStart"/>
      <w:r w:rsidRPr="00DF0DEC">
        <w:t>direcții</w:t>
      </w:r>
      <w:proofErr w:type="spellEnd"/>
      <w:r w:rsidRPr="00DF0DEC">
        <w:t>:</w:t>
      </w:r>
    </w:p>
    <w:p w14:paraId="49044800" w14:textId="77777777" w:rsidR="00DF0DEC" w:rsidRPr="00DF0DEC" w:rsidRDefault="00DF0DEC" w:rsidP="00DF0DEC">
      <w:pPr>
        <w:numPr>
          <w:ilvl w:val="0"/>
          <w:numId w:val="10"/>
        </w:numPr>
      </w:pPr>
      <w:proofErr w:type="spellStart"/>
      <w:r w:rsidRPr="00DF0DEC">
        <w:rPr>
          <w:b/>
          <w:bCs/>
        </w:rPr>
        <w:t>Practică</w:t>
      </w:r>
      <w:proofErr w:type="spellEnd"/>
      <w:r w:rsidRPr="00DF0DEC">
        <w:t xml:space="preserve">: </w:t>
      </w:r>
      <w:proofErr w:type="spellStart"/>
      <w:r w:rsidRPr="00DF0DEC">
        <w:t>în</w:t>
      </w:r>
      <w:proofErr w:type="spellEnd"/>
      <w:r w:rsidRPr="00DF0DEC">
        <w:t xml:space="preserve"> </w:t>
      </w:r>
      <w:proofErr w:type="spellStart"/>
      <w:r w:rsidRPr="00DF0DEC">
        <w:t>aplicații</w:t>
      </w:r>
      <w:proofErr w:type="spellEnd"/>
      <w:r w:rsidRPr="00DF0DEC">
        <w:t xml:space="preserve"> </w:t>
      </w:r>
      <w:proofErr w:type="spellStart"/>
      <w:r w:rsidRPr="00DF0DEC">
        <w:t>industriale</w:t>
      </w:r>
      <w:proofErr w:type="spellEnd"/>
      <w:r w:rsidRPr="00DF0DEC">
        <w:t xml:space="preserve"> </w:t>
      </w:r>
      <w:proofErr w:type="spellStart"/>
      <w:r w:rsidRPr="00DF0DEC">
        <w:t>sau</w:t>
      </w:r>
      <w:proofErr w:type="spellEnd"/>
      <w:r w:rsidRPr="00DF0DEC">
        <w:t xml:space="preserve"> </w:t>
      </w:r>
      <w:proofErr w:type="spellStart"/>
      <w:r w:rsidRPr="00DF0DEC">
        <w:t>medicale</w:t>
      </w:r>
      <w:proofErr w:type="spellEnd"/>
      <w:r w:rsidRPr="00DF0DEC">
        <w:t xml:space="preserve">, </w:t>
      </w:r>
      <w:proofErr w:type="spellStart"/>
      <w:r w:rsidRPr="00DF0DEC">
        <w:t>imaginea</w:t>
      </w:r>
      <w:proofErr w:type="spellEnd"/>
      <w:r w:rsidRPr="00DF0DEC">
        <w:t xml:space="preserve"> </w:t>
      </w:r>
      <w:proofErr w:type="spellStart"/>
      <w:r w:rsidRPr="00DF0DEC">
        <w:t>trebuie</w:t>
      </w:r>
      <w:proofErr w:type="spellEnd"/>
      <w:r w:rsidRPr="00DF0DEC">
        <w:t xml:space="preserve"> </w:t>
      </w:r>
      <w:proofErr w:type="spellStart"/>
      <w:r w:rsidRPr="00DF0DEC">
        <w:t>să</w:t>
      </w:r>
      <w:proofErr w:type="spellEnd"/>
      <w:r w:rsidRPr="00DF0DEC">
        <w:t xml:space="preserve"> fie </w:t>
      </w:r>
      <w:proofErr w:type="spellStart"/>
      <w:r w:rsidRPr="00DF0DEC">
        <w:t>clară</w:t>
      </w:r>
      <w:proofErr w:type="spellEnd"/>
      <w:r w:rsidRPr="00DF0DEC">
        <w:t xml:space="preserve"> </w:t>
      </w:r>
      <w:proofErr w:type="spellStart"/>
      <w:r w:rsidRPr="00DF0DEC">
        <w:t>pentru</w:t>
      </w:r>
      <w:proofErr w:type="spellEnd"/>
      <w:r w:rsidRPr="00DF0DEC">
        <w:t xml:space="preserve"> a </w:t>
      </w:r>
      <w:proofErr w:type="spellStart"/>
      <w:r w:rsidRPr="00DF0DEC">
        <w:t>permite</w:t>
      </w:r>
      <w:proofErr w:type="spellEnd"/>
      <w:r w:rsidRPr="00DF0DEC">
        <w:t xml:space="preserve"> </w:t>
      </w:r>
      <w:proofErr w:type="spellStart"/>
      <w:r w:rsidRPr="00DF0DEC">
        <w:t>interpretarea</w:t>
      </w:r>
      <w:proofErr w:type="spellEnd"/>
      <w:r w:rsidRPr="00DF0DEC">
        <w:t xml:space="preserve"> </w:t>
      </w:r>
      <w:proofErr w:type="spellStart"/>
      <w:r w:rsidRPr="00DF0DEC">
        <w:t>automată</w:t>
      </w:r>
      <w:proofErr w:type="spellEnd"/>
      <w:r w:rsidRPr="00DF0DEC">
        <w:t xml:space="preserve"> </w:t>
      </w:r>
      <w:proofErr w:type="spellStart"/>
      <w:r w:rsidRPr="00DF0DEC">
        <w:t>sau</w:t>
      </w:r>
      <w:proofErr w:type="spellEnd"/>
      <w:r w:rsidRPr="00DF0DEC">
        <w:t xml:space="preserve"> </w:t>
      </w:r>
      <w:proofErr w:type="spellStart"/>
      <w:r w:rsidRPr="00DF0DEC">
        <w:t>manuală</w:t>
      </w:r>
      <w:proofErr w:type="spellEnd"/>
      <w:r w:rsidRPr="00DF0DEC">
        <w:t xml:space="preserve">. De </w:t>
      </w:r>
      <w:proofErr w:type="spellStart"/>
      <w:r w:rsidRPr="00DF0DEC">
        <w:t>exemplu</w:t>
      </w:r>
      <w:proofErr w:type="spellEnd"/>
      <w:r w:rsidRPr="00DF0DEC">
        <w:t xml:space="preserve">, </w:t>
      </w:r>
      <w:proofErr w:type="spellStart"/>
      <w:r w:rsidRPr="00DF0DEC">
        <w:t>într</w:t>
      </w:r>
      <w:proofErr w:type="spellEnd"/>
      <w:r w:rsidRPr="00DF0DEC">
        <w:t xml:space="preserve">-un </w:t>
      </w:r>
      <w:proofErr w:type="spellStart"/>
      <w:r w:rsidRPr="00DF0DEC">
        <w:t>sistem</w:t>
      </w:r>
      <w:proofErr w:type="spellEnd"/>
      <w:r w:rsidRPr="00DF0DEC">
        <w:t xml:space="preserve"> de </w:t>
      </w:r>
      <w:proofErr w:type="spellStart"/>
      <w:r w:rsidRPr="00DF0DEC">
        <w:t>inspecție</w:t>
      </w:r>
      <w:proofErr w:type="spellEnd"/>
      <w:r w:rsidRPr="00DF0DEC">
        <w:t xml:space="preserve"> </w:t>
      </w:r>
      <w:proofErr w:type="spellStart"/>
      <w:r w:rsidRPr="00DF0DEC">
        <w:t>vizuală</w:t>
      </w:r>
      <w:proofErr w:type="spellEnd"/>
      <w:r w:rsidRPr="00DF0DEC">
        <w:t xml:space="preserve"> </w:t>
      </w:r>
      <w:proofErr w:type="spellStart"/>
      <w:r w:rsidRPr="00DF0DEC">
        <w:t>automată</w:t>
      </w:r>
      <w:proofErr w:type="spellEnd"/>
      <w:r w:rsidRPr="00DF0DEC">
        <w:t xml:space="preserve">, o </w:t>
      </w:r>
      <w:proofErr w:type="gramStart"/>
      <w:r w:rsidRPr="00DF0DEC">
        <w:t>imagine</w:t>
      </w:r>
      <w:proofErr w:type="gramEnd"/>
      <w:r w:rsidRPr="00DF0DEC">
        <w:t xml:space="preserve"> </w:t>
      </w:r>
      <w:proofErr w:type="spellStart"/>
      <w:r w:rsidRPr="00DF0DEC">
        <w:t>blurată</w:t>
      </w:r>
      <w:proofErr w:type="spellEnd"/>
      <w:r w:rsidRPr="00DF0DEC">
        <w:t xml:space="preserve"> </w:t>
      </w:r>
      <w:proofErr w:type="spellStart"/>
      <w:r w:rsidRPr="00DF0DEC">
        <w:t>poate</w:t>
      </w:r>
      <w:proofErr w:type="spellEnd"/>
      <w:r w:rsidRPr="00DF0DEC">
        <w:t xml:space="preserve"> conduce la </w:t>
      </w:r>
      <w:proofErr w:type="spellStart"/>
      <w:r w:rsidRPr="00DF0DEC">
        <w:t>detecții</w:t>
      </w:r>
      <w:proofErr w:type="spellEnd"/>
      <w:r w:rsidRPr="00DF0DEC">
        <w:t xml:space="preserve"> </w:t>
      </w:r>
      <w:proofErr w:type="spellStart"/>
      <w:r w:rsidRPr="00DF0DEC">
        <w:t>greșite</w:t>
      </w:r>
      <w:proofErr w:type="spellEnd"/>
      <w:r w:rsidRPr="00DF0DEC">
        <w:t>.</w:t>
      </w:r>
    </w:p>
    <w:p w14:paraId="444B16E5" w14:textId="77777777" w:rsidR="00DF0DEC" w:rsidRPr="00DF0DEC" w:rsidRDefault="00DF0DEC" w:rsidP="00DF0DEC">
      <w:pPr>
        <w:numPr>
          <w:ilvl w:val="0"/>
          <w:numId w:val="10"/>
        </w:numPr>
      </w:pPr>
      <w:proofErr w:type="spellStart"/>
      <w:r w:rsidRPr="00DF0DEC">
        <w:rPr>
          <w:b/>
          <w:bCs/>
        </w:rPr>
        <w:t>Socială</w:t>
      </w:r>
      <w:proofErr w:type="spellEnd"/>
      <w:r w:rsidRPr="00DF0DEC">
        <w:t xml:space="preserve">: pe </w:t>
      </w:r>
      <w:proofErr w:type="spellStart"/>
      <w:r w:rsidRPr="00DF0DEC">
        <w:t>rețele</w:t>
      </w:r>
      <w:proofErr w:type="spellEnd"/>
      <w:r w:rsidRPr="00DF0DEC">
        <w:t xml:space="preserve"> </w:t>
      </w:r>
      <w:proofErr w:type="spellStart"/>
      <w:r w:rsidRPr="00DF0DEC">
        <w:t>sociale</w:t>
      </w:r>
      <w:proofErr w:type="spellEnd"/>
      <w:r w:rsidRPr="00DF0DEC">
        <w:t xml:space="preserve"> </w:t>
      </w:r>
      <w:proofErr w:type="spellStart"/>
      <w:r w:rsidRPr="00DF0DEC">
        <w:t>sau</w:t>
      </w:r>
      <w:proofErr w:type="spellEnd"/>
      <w:r w:rsidRPr="00DF0DEC">
        <w:t xml:space="preserve"> </w:t>
      </w:r>
      <w:proofErr w:type="spellStart"/>
      <w:r w:rsidRPr="00DF0DEC">
        <w:t>în</w:t>
      </w:r>
      <w:proofErr w:type="spellEnd"/>
      <w:r w:rsidRPr="00DF0DEC">
        <w:t xml:space="preserve"> </w:t>
      </w:r>
      <w:proofErr w:type="spellStart"/>
      <w:r w:rsidRPr="00DF0DEC">
        <w:t>aplicații</w:t>
      </w:r>
      <w:proofErr w:type="spellEnd"/>
      <w:r w:rsidRPr="00DF0DEC">
        <w:t xml:space="preserve"> mobile, </w:t>
      </w:r>
      <w:proofErr w:type="spellStart"/>
      <w:r w:rsidRPr="00DF0DEC">
        <w:t>utilizatorii</w:t>
      </w:r>
      <w:proofErr w:type="spellEnd"/>
      <w:r w:rsidRPr="00DF0DEC">
        <w:t xml:space="preserve"> sunt </w:t>
      </w:r>
      <w:proofErr w:type="spellStart"/>
      <w:r w:rsidRPr="00DF0DEC">
        <w:t>interesați</w:t>
      </w:r>
      <w:proofErr w:type="spellEnd"/>
      <w:r w:rsidRPr="00DF0DEC">
        <w:t xml:space="preserve"> de </w:t>
      </w:r>
      <w:proofErr w:type="spellStart"/>
      <w:r w:rsidRPr="00DF0DEC">
        <w:t>îmbunătățirea</w:t>
      </w:r>
      <w:proofErr w:type="spellEnd"/>
      <w:r w:rsidRPr="00DF0DEC">
        <w:t xml:space="preserve"> </w:t>
      </w:r>
      <w:proofErr w:type="spellStart"/>
      <w:r w:rsidRPr="00DF0DEC">
        <w:t>fotografiilor</w:t>
      </w:r>
      <w:proofErr w:type="spellEnd"/>
      <w:r w:rsidRPr="00DF0DEC">
        <w:t xml:space="preserve"> </w:t>
      </w:r>
      <w:proofErr w:type="spellStart"/>
      <w:r w:rsidRPr="00DF0DEC">
        <w:t>capturate</w:t>
      </w:r>
      <w:proofErr w:type="spellEnd"/>
      <w:r w:rsidRPr="00DF0DEC">
        <w:t xml:space="preserve"> </w:t>
      </w:r>
      <w:proofErr w:type="spellStart"/>
      <w:r w:rsidRPr="00DF0DEC">
        <w:t>în</w:t>
      </w:r>
      <w:proofErr w:type="spellEnd"/>
      <w:r w:rsidRPr="00DF0DEC">
        <w:t xml:space="preserve"> </w:t>
      </w:r>
      <w:proofErr w:type="spellStart"/>
      <w:r w:rsidRPr="00DF0DEC">
        <w:t>condiții</w:t>
      </w:r>
      <w:proofErr w:type="spellEnd"/>
      <w:r w:rsidRPr="00DF0DEC">
        <w:t xml:space="preserve"> </w:t>
      </w:r>
      <w:proofErr w:type="spellStart"/>
      <w:r w:rsidRPr="00DF0DEC">
        <w:t>necorespunzătoare</w:t>
      </w:r>
      <w:proofErr w:type="spellEnd"/>
      <w:r w:rsidRPr="00DF0DEC">
        <w:t>.</w:t>
      </w:r>
    </w:p>
    <w:p w14:paraId="0FBA2271" w14:textId="77777777" w:rsidR="00DF0DEC" w:rsidRPr="00DF0DEC" w:rsidRDefault="00DF0DEC" w:rsidP="00DF0DEC">
      <w:pPr>
        <w:numPr>
          <w:ilvl w:val="0"/>
          <w:numId w:val="10"/>
        </w:numPr>
      </w:pPr>
      <w:proofErr w:type="spellStart"/>
      <w:r w:rsidRPr="00DF0DEC">
        <w:rPr>
          <w:b/>
          <w:bCs/>
        </w:rPr>
        <w:t>Științifică</w:t>
      </w:r>
      <w:proofErr w:type="spellEnd"/>
      <w:r w:rsidRPr="00DF0DEC">
        <w:t xml:space="preserve">: </w:t>
      </w:r>
      <w:proofErr w:type="spellStart"/>
      <w:r w:rsidRPr="00DF0DEC">
        <w:t>domeniul</w:t>
      </w:r>
      <w:proofErr w:type="spellEnd"/>
      <w:r w:rsidRPr="00DF0DEC">
        <w:t xml:space="preserve"> </w:t>
      </w:r>
      <w:proofErr w:type="spellStart"/>
      <w:r w:rsidRPr="00DF0DEC">
        <w:t>restaurării</w:t>
      </w:r>
      <w:proofErr w:type="spellEnd"/>
      <w:r w:rsidRPr="00DF0DEC">
        <w:t xml:space="preserve"> </w:t>
      </w:r>
      <w:proofErr w:type="spellStart"/>
      <w:r w:rsidRPr="00DF0DEC">
        <w:t>imaginilor</w:t>
      </w:r>
      <w:proofErr w:type="spellEnd"/>
      <w:r w:rsidRPr="00DF0DEC">
        <w:t xml:space="preserve"> </w:t>
      </w:r>
      <w:proofErr w:type="spellStart"/>
      <w:r w:rsidRPr="00DF0DEC">
        <w:t>este</w:t>
      </w:r>
      <w:proofErr w:type="spellEnd"/>
      <w:r w:rsidRPr="00DF0DEC">
        <w:t xml:space="preserve"> un </w:t>
      </w:r>
      <w:proofErr w:type="spellStart"/>
      <w:r w:rsidRPr="00DF0DEC">
        <w:t>subiect</w:t>
      </w:r>
      <w:proofErr w:type="spellEnd"/>
      <w:r w:rsidRPr="00DF0DEC">
        <w:t xml:space="preserve"> de </w:t>
      </w:r>
      <w:proofErr w:type="spellStart"/>
      <w:r w:rsidRPr="00DF0DEC">
        <w:t>cercetare</w:t>
      </w:r>
      <w:proofErr w:type="spellEnd"/>
      <w:r w:rsidRPr="00DF0DEC">
        <w:t xml:space="preserve"> </w:t>
      </w:r>
      <w:proofErr w:type="spellStart"/>
      <w:r w:rsidRPr="00DF0DEC">
        <w:t>activ</w:t>
      </w:r>
      <w:proofErr w:type="spellEnd"/>
      <w:r w:rsidRPr="00DF0DEC">
        <w:t xml:space="preserve">, </w:t>
      </w:r>
      <w:proofErr w:type="spellStart"/>
      <w:r w:rsidRPr="00DF0DEC">
        <w:t>iar</w:t>
      </w:r>
      <w:proofErr w:type="spellEnd"/>
      <w:r w:rsidRPr="00DF0DEC">
        <w:t xml:space="preserve"> </w:t>
      </w:r>
      <w:proofErr w:type="spellStart"/>
      <w:r w:rsidRPr="00DF0DEC">
        <w:t>explorarea</w:t>
      </w:r>
      <w:proofErr w:type="spellEnd"/>
      <w:r w:rsidRPr="00DF0DEC">
        <w:t xml:space="preserve"> de </w:t>
      </w:r>
      <w:proofErr w:type="spellStart"/>
      <w:r w:rsidRPr="00DF0DEC">
        <w:t>noi</w:t>
      </w:r>
      <w:proofErr w:type="spellEnd"/>
      <w:r w:rsidRPr="00DF0DEC">
        <w:t xml:space="preserve"> </w:t>
      </w:r>
      <w:proofErr w:type="spellStart"/>
      <w:r w:rsidRPr="00DF0DEC">
        <w:t>arhitecturi</w:t>
      </w:r>
      <w:proofErr w:type="spellEnd"/>
      <w:r w:rsidRPr="00DF0DEC">
        <w:t xml:space="preserve"> </w:t>
      </w:r>
      <w:proofErr w:type="spellStart"/>
      <w:r w:rsidRPr="00DF0DEC">
        <w:t>sau</w:t>
      </w:r>
      <w:proofErr w:type="spellEnd"/>
      <w:r w:rsidRPr="00DF0DEC">
        <w:t xml:space="preserve"> </w:t>
      </w:r>
      <w:proofErr w:type="spellStart"/>
      <w:r w:rsidRPr="00DF0DEC">
        <w:t>tehnici</w:t>
      </w:r>
      <w:proofErr w:type="spellEnd"/>
      <w:r w:rsidRPr="00DF0DEC">
        <w:t xml:space="preserve"> </w:t>
      </w:r>
      <w:proofErr w:type="spellStart"/>
      <w:r w:rsidRPr="00DF0DEC">
        <w:t>contribuie</w:t>
      </w:r>
      <w:proofErr w:type="spellEnd"/>
      <w:r w:rsidRPr="00DF0DEC">
        <w:t xml:space="preserve"> la </w:t>
      </w:r>
      <w:proofErr w:type="spellStart"/>
      <w:r w:rsidRPr="00DF0DEC">
        <w:t>avansul</w:t>
      </w:r>
      <w:proofErr w:type="spellEnd"/>
      <w:r w:rsidRPr="00DF0DEC">
        <w:t xml:space="preserve"> general al </w:t>
      </w:r>
      <w:proofErr w:type="spellStart"/>
      <w:r w:rsidRPr="00DF0DEC">
        <w:t>inteligenței</w:t>
      </w:r>
      <w:proofErr w:type="spellEnd"/>
      <w:r w:rsidRPr="00DF0DEC">
        <w:t xml:space="preserve"> </w:t>
      </w:r>
      <w:proofErr w:type="spellStart"/>
      <w:r w:rsidRPr="00DF0DEC">
        <w:t>artificiale</w:t>
      </w:r>
      <w:proofErr w:type="spellEnd"/>
      <w:r w:rsidRPr="00DF0DEC">
        <w:t>.</w:t>
      </w:r>
    </w:p>
    <w:p w14:paraId="72C7F4F5" w14:textId="77777777" w:rsidR="00DF0DEC" w:rsidRPr="00DF0DEC" w:rsidRDefault="00DF0DEC" w:rsidP="00DF0DEC">
      <w:proofErr w:type="spellStart"/>
      <w:r w:rsidRPr="00DF0DEC">
        <w:t>În</w:t>
      </w:r>
      <w:proofErr w:type="spellEnd"/>
      <w:r w:rsidRPr="00DF0DEC">
        <w:t xml:space="preserve"> </w:t>
      </w:r>
      <w:proofErr w:type="spellStart"/>
      <w:r w:rsidRPr="00DF0DEC">
        <w:t>acest</w:t>
      </w:r>
      <w:proofErr w:type="spellEnd"/>
      <w:r w:rsidRPr="00DF0DEC">
        <w:t xml:space="preserve"> context, </w:t>
      </w:r>
      <w:proofErr w:type="spellStart"/>
      <w:r w:rsidRPr="00DF0DEC">
        <w:t>proiectul</w:t>
      </w:r>
      <w:proofErr w:type="spellEnd"/>
      <w:r w:rsidRPr="00DF0DEC">
        <w:t xml:space="preserve"> de </w:t>
      </w:r>
      <w:proofErr w:type="spellStart"/>
      <w:r w:rsidRPr="00DF0DEC">
        <w:t>față</w:t>
      </w:r>
      <w:proofErr w:type="spellEnd"/>
      <w:r w:rsidRPr="00DF0DEC">
        <w:t xml:space="preserve"> </w:t>
      </w:r>
      <w:proofErr w:type="spellStart"/>
      <w:r w:rsidRPr="00DF0DEC">
        <w:t>își</w:t>
      </w:r>
      <w:proofErr w:type="spellEnd"/>
      <w:r w:rsidRPr="00DF0DEC">
        <w:t xml:space="preserve"> </w:t>
      </w:r>
      <w:proofErr w:type="spellStart"/>
      <w:r w:rsidRPr="00DF0DEC">
        <w:t>propune</w:t>
      </w:r>
      <w:proofErr w:type="spellEnd"/>
      <w:r w:rsidRPr="00DF0DEC">
        <w:t xml:space="preserve"> </w:t>
      </w:r>
      <w:proofErr w:type="spellStart"/>
      <w:r w:rsidRPr="00DF0DEC">
        <w:t>dezvoltarea</w:t>
      </w:r>
      <w:proofErr w:type="spellEnd"/>
      <w:r w:rsidRPr="00DF0DEC">
        <w:t xml:space="preserve"> </w:t>
      </w:r>
      <w:proofErr w:type="spellStart"/>
      <w:r w:rsidRPr="00DF0DEC">
        <w:t>unui</w:t>
      </w:r>
      <w:proofErr w:type="spellEnd"/>
      <w:r w:rsidRPr="00DF0DEC">
        <w:t xml:space="preserve"> </w:t>
      </w:r>
      <w:proofErr w:type="spellStart"/>
      <w:r w:rsidRPr="00DF0DEC">
        <w:t>sistem</w:t>
      </w:r>
      <w:proofErr w:type="spellEnd"/>
      <w:r w:rsidRPr="00DF0DEC">
        <w:t xml:space="preserve"> </w:t>
      </w:r>
      <w:proofErr w:type="spellStart"/>
      <w:r w:rsidRPr="00DF0DEC">
        <w:t>complet</w:t>
      </w:r>
      <w:proofErr w:type="spellEnd"/>
      <w:r w:rsidRPr="00DF0DEC">
        <w:t xml:space="preserve">, </w:t>
      </w:r>
      <w:proofErr w:type="spellStart"/>
      <w:r w:rsidRPr="00DF0DEC">
        <w:t>autonom</w:t>
      </w:r>
      <w:proofErr w:type="spellEnd"/>
      <w:r w:rsidRPr="00DF0DEC">
        <w:t xml:space="preserve">, </w:t>
      </w:r>
      <w:proofErr w:type="spellStart"/>
      <w:r w:rsidRPr="00DF0DEC">
        <w:t>capabil</w:t>
      </w:r>
      <w:proofErr w:type="spellEnd"/>
      <w:r w:rsidRPr="00DF0DEC">
        <w:t xml:space="preserve"> </w:t>
      </w:r>
      <w:proofErr w:type="spellStart"/>
      <w:r w:rsidRPr="00DF0DEC">
        <w:t>să</w:t>
      </w:r>
      <w:proofErr w:type="spellEnd"/>
      <w:r w:rsidRPr="00DF0DEC">
        <w:t xml:space="preserve"> </w:t>
      </w:r>
      <w:proofErr w:type="spellStart"/>
      <w:r w:rsidRPr="00DF0DEC">
        <w:t>îmbunătățească</w:t>
      </w:r>
      <w:proofErr w:type="spellEnd"/>
      <w:r w:rsidRPr="00DF0DEC">
        <w:t xml:space="preserve"> </w:t>
      </w:r>
      <w:proofErr w:type="spellStart"/>
      <w:r w:rsidRPr="00DF0DEC">
        <w:t>imaginile</w:t>
      </w:r>
      <w:proofErr w:type="spellEnd"/>
      <w:r w:rsidRPr="00DF0DEC">
        <w:t xml:space="preserve"> </w:t>
      </w:r>
      <w:proofErr w:type="spellStart"/>
      <w:r w:rsidRPr="00DF0DEC">
        <w:t>defocalizate</w:t>
      </w:r>
      <w:proofErr w:type="spellEnd"/>
      <w:r w:rsidRPr="00DF0DEC">
        <w:t xml:space="preserve"> </w:t>
      </w:r>
      <w:proofErr w:type="spellStart"/>
      <w:r w:rsidRPr="00DF0DEC">
        <w:t>folosind</w:t>
      </w:r>
      <w:proofErr w:type="spellEnd"/>
      <w:r w:rsidRPr="00DF0DEC">
        <w:t xml:space="preserve"> </w:t>
      </w:r>
      <w:proofErr w:type="spellStart"/>
      <w:r w:rsidRPr="00DF0DEC">
        <w:t>rețele</w:t>
      </w:r>
      <w:proofErr w:type="spellEnd"/>
      <w:r w:rsidRPr="00DF0DEC">
        <w:t xml:space="preserve"> </w:t>
      </w:r>
      <w:proofErr w:type="spellStart"/>
      <w:r w:rsidRPr="00DF0DEC">
        <w:t>neuronale</w:t>
      </w:r>
      <w:proofErr w:type="spellEnd"/>
      <w:r w:rsidRPr="00DF0DEC">
        <w:t xml:space="preserve"> </w:t>
      </w:r>
      <w:proofErr w:type="spellStart"/>
      <w:r w:rsidRPr="00DF0DEC">
        <w:t>adânci</w:t>
      </w:r>
      <w:proofErr w:type="spellEnd"/>
      <w:r w:rsidRPr="00DF0DEC">
        <w:t>.</w:t>
      </w:r>
    </w:p>
    <w:p w14:paraId="7C0D45C6" w14:textId="77777777" w:rsidR="00DF0DEC" w:rsidRPr="00DF0DEC" w:rsidRDefault="00DF0DEC" w:rsidP="00DF0DEC">
      <w:pPr>
        <w:rPr>
          <w:b/>
          <w:bCs/>
        </w:rPr>
      </w:pPr>
      <w:r w:rsidRPr="00DF0DEC">
        <w:rPr>
          <w:b/>
          <w:bCs/>
        </w:rPr>
        <w:t xml:space="preserve">1.3 </w:t>
      </w:r>
      <w:proofErr w:type="spellStart"/>
      <w:r w:rsidRPr="00DF0DEC">
        <w:rPr>
          <w:b/>
          <w:bCs/>
        </w:rPr>
        <w:t>Aplicații</w:t>
      </w:r>
      <w:proofErr w:type="spellEnd"/>
      <w:r w:rsidRPr="00DF0DEC">
        <w:rPr>
          <w:b/>
          <w:bCs/>
        </w:rPr>
        <w:t xml:space="preserve"> practice</w:t>
      </w:r>
    </w:p>
    <w:p w14:paraId="243AB6FD" w14:textId="77777777" w:rsidR="00DF0DEC" w:rsidRPr="00DF0DEC" w:rsidRDefault="00DF0DEC" w:rsidP="00DF0DEC">
      <w:proofErr w:type="spellStart"/>
      <w:r w:rsidRPr="00DF0DEC">
        <w:t>Metodele</w:t>
      </w:r>
      <w:proofErr w:type="spellEnd"/>
      <w:r w:rsidRPr="00DF0DEC">
        <w:t xml:space="preserve"> automate de </w:t>
      </w:r>
      <w:proofErr w:type="spellStart"/>
      <w:r w:rsidRPr="00DF0DEC">
        <w:t>deblurare</w:t>
      </w:r>
      <w:proofErr w:type="spellEnd"/>
      <w:r w:rsidRPr="00DF0DEC">
        <w:t xml:space="preserve"> au </w:t>
      </w:r>
      <w:proofErr w:type="spellStart"/>
      <w:r w:rsidRPr="00DF0DEC">
        <w:t>aplicații</w:t>
      </w:r>
      <w:proofErr w:type="spellEnd"/>
      <w:r w:rsidRPr="00DF0DEC">
        <w:t xml:space="preserve"> </w:t>
      </w:r>
      <w:proofErr w:type="spellStart"/>
      <w:r w:rsidRPr="00DF0DEC">
        <w:t>directe</w:t>
      </w:r>
      <w:proofErr w:type="spellEnd"/>
      <w:r w:rsidRPr="00DF0DEC">
        <w:t xml:space="preserve"> </w:t>
      </w:r>
      <w:proofErr w:type="spellStart"/>
      <w:r w:rsidRPr="00DF0DEC">
        <w:t>în</w:t>
      </w:r>
      <w:proofErr w:type="spellEnd"/>
      <w:r w:rsidRPr="00DF0DEC">
        <w:t>:</w:t>
      </w:r>
    </w:p>
    <w:p w14:paraId="7B8ADDB3" w14:textId="77777777" w:rsidR="00DF0DEC" w:rsidRPr="00DF0DEC" w:rsidRDefault="00DF0DEC" w:rsidP="00DF0DEC">
      <w:pPr>
        <w:numPr>
          <w:ilvl w:val="0"/>
          <w:numId w:val="11"/>
        </w:numPr>
      </w:pPr>
      <w:proofErr w:type="spellStart"/>
      <w:r w:rsidRPr="00DF0DEC">
        <w:rPr>
          <w:b/>
          <w:bCs/>
        </w:rPr>
        <w:t>Supraveghere</w:t>
      </w:r>
      <w:proofErr w:type="spellEnd"/>
      <w:r w:rsidRPr="00DF0DEC">
        <w:rPr>
          <w:b/>
          <w:bCs/>
        </w:rPr>
        <w:t xml:space="preserve"> video</w:t>
      </w:r>
      <w:r w:rsidRPr="00DF0DEC">
        <w:t xml:space="preserve"> – </w:t>
      </w:r>
      <w:proofErr w:type="spellStart"/>
      <w:r w:rsidRPr="00DF0DEC">
        <w:t>îmbunătățirea</w:t>
      </w:r>
      <w:proofErr w:type="spellEnd"/>
      <w:r w:rsidRPr="00DF0DEC">
        <w:t xml:space="preserve"> </w:t>
      </w:r>
      <w:proofErr w:type="spellStart"/>
      <w:r w:rsidRPr="00DF0DEC">
        <w:t>clarității</w:t>
      </w:r>
      <w:proofErr w:type="spellEnd"/>
      <w:r w:rsidRPr="00DF0DEC">
        <w:t xml:space="preserve"> </w:t>
      </w:r>
      <w:proofErr w:type="spellStart"/>
      <w:r w:rsidRPr="00DF0DEC">
        <w:t>înregistrărilor</w:t>
      </w:r>
      <w:proofErr w:type="spellEnd"/>
      <w:r w:rsidRPr="00DF0DEC">
        <w:t xml:space="preserve"> de </w:t>
      </w:r>
      <w:proofErr w:type="spellStart"/>
      <w:proofErr w:type="gramStart"/>
      <w:r w:rsidRPr="00DF0DEC">
        <w:t>securitate</w:t>
      </w:r>
      <w:proofErr w:type="spellEnd"/>
      <w:r w:rsidRPr="00DF0DEC">
        <w:t>;</w:t>
      </w:r>
      <w:proofErr w:type="gramEnd"/>
    </w:p>
    <w:p w14:paraId="19681B68" w14:textId="77777777" w:rsidR="00DF0DEC" w:rsidRPr="00DF0DEC" w:rsidRDefault="00DF0DEC" w:rsidP="00DF0DEC">
      <w:pPr>
        <w:numPr>
          <w:ilvl w:val="0"/>
          <w:numId w:val="11"/>
        </w:numPr>
      </w:pPr>
      <w:proofErr w:type="spellStart"/>
      <w:r w:rsidRPr="00DF0DEC">
        <w:rPr>
          <w:b/>
          <w:bCs/>
        </w:rPr>
        <w:t>Recunoaștere</w:t>
      </w:r>
      <w:proofErr w:type="spellEnd"/>
      <w:r w:rsidRPr="00DF0DEC">
        <w:rPr>
          <w:b/>
          <w:bCs/>
        </w:rPr>
        <w:t xml:space="preserve"> </w:t>
      </w:r>
      <w:proofErr w:type="spellStart"/>
      <w:r w:rsidRPr="00DF0DEC">
        <w:rPr>
          <w:b/>
          <w:bCs/>
        </w:rPr>
        <w:t>facială</w:t>
      </w:r>
      <w:proofErr w:type="spellEnd"/>
      <w:r w:rsidRPr="00DF0DEC">
        <w:t xml:space="preserve"> – </w:t>
      </w:r>
      <w:proofErr w:type="spellStart"/>
      <w:r w:rsidRPr="00DF0DEC">
        <w:t>clarificarea</w:t>
      </w:r>
      <w:proofErr w:type="spellEnd"/>
      <w:r w:rsidRPr="00DF0DEC">
        <w:t xml:space="preserve"> </w:t>
      </w:r>
      <w:proofErr w:type="spellStart"/>
      <w:r w:rsidRPr="00DF0DEC">
        <w:t>trăsăturilor</w:t>
      </w:r>
      <w:proofErr w:type="spellEnd"/>
      <w:r w:rsidRPr="00DF0DEC">
        <w:t xml:space="preserve"> </w:t>
      </w:r>
      <w:proofErr w:type="spellStart"/>
      <w:r w:rsidRPr="00DF0DEC">
        <w:t>faciale</w:t>
      </w:r>
      <w:proofErr w:type="spellEnd"/>
      <w:r w:rsidRPr="00DF0DEC">
        <w:t xml:space="preserve"> </w:t>
      </w:r>
      <w:proofErr w:type="spellStart"/>
      <w:r w:rsidRPr="00DF0DEC">
        <w:t>pentru</w:t>
      </w:r>
      <w:proofErr w:type="spellEnd"/>
      <w:r w:rsidRPr="00DF0DEC">
        <w:t xml:space="preserve"> </w:t>
      </w:r>
      <w:proofErr w:type="spellStart"/>
      <w:proofErr w:type="gramStart"/>
      <w:r w:rsidRPr="00DF0DEC">
        <w:t>identificare</w:t>
      </w:r>
      <w:proofErr w:type="spellEnd"/>
      <w:r w:rsidRPr="00DF0DEC">
        <w:t>;</w:t>
      </w:r>
      <w:proofErr w:type="gramEnd"/>
    </w:p>
    <w:p w14:paraId="49F03687" w14:textId="77777777" w:rsidR="00DF0DEC" w:rsidRPr="00DF0DEC" w:rsidRDefault="00DF0DEC" w:rsidP="00DF0DEC">
      <w:pPr>
        <w:numPr>
          <w:ilvl w:val="0"/>
          <w:numId w:val="11"/>
        </w:numPr>
      </w:pPr>
      <w:r w:rsidRPr="00DF0DEC">
        <w:rPr>
          <w:b/>
          <w:bCs/>
        </w:rPr>
        <w:t>Industrie auto</w:t>
      </w:r>
      <w:r w:rsidRPr="00DF0DEC">
        <w:t xml:space="preserve"> – </w:t>
      </w:r>
      <w:proofErr w:type="spellStart"/>
      <w:r w:rsidRPr="00DF0DEC">
        <w:t>imagini</w:t>
      </w:r>
      <w:proofErr w:type="spellEnd"/>
      <w:r w:rsidRPr="00DF0DEC">
        <w:t xml:space="preserve"> de la </w:t>
      </w:r>
      <w:proofErr w:type="spellStart"/>
      <w:r w:rsidRPr="00DF0DEC">
        <w:t>camere</w:t>
      </w:r>
      <w:proofErr w:type="spellEnd"/>
      <w:r w:rsidRPr="00DF0DEC">
        <w:t xml:space="preserve"> </w:t>
      </w:r>
      <w:proofErr w:type="spellStart"/>
      <w:r w:rsidRPr="00DF0DEC">
        <w:t>montate</w:t>
      </w:r>
      <w:proofErr w:type="spellEnd"/>
      <w:r w:rsidRPr="00DF0DEC">
        <w:t xml:space="preserve"> pe </w:t>
      </w:r>
      <w:proofErr w:type="spellStart"/>
      <w:r w:rsidRPr="00DF0DEC">
        <w:t>vehicule</w:t>
      </w:r>
      <w:proofErr w:type="spellEnd"/>
      <w:r w:rsidRPr="00DF0DEC">
        <w:t xml:space="preserve"> </w:t>
      </w:r>
      <w:proofErr w:type="spellStart"/>
      <w:proofErr w:type="gramStart"/>
      <w:r w:rsidRPr="00DF0DEC">
        <w:t>autonome</w:t>
      </w:r>
      <w:proofErr w:type="spellEnd"/>
      <w:r w:rsidRPr="00DF0DEC">
        <w:t>;</w:t>
      </w:r>
      <w:proofErr w:type="gramEnd"/>
    </w:p>
    <w:p w14:paraId="1F68B967" w14:textId="77777777" w:rsidR="00DF0DEC" w:rsidRPr="00DF0DEC" w:rsidRDefault="00DF0DEC" w:rsidP="00DF0DEC">
      <w:pPr>
        <w:numPr>
          <w:ilvl w:val="0"/>
          <w:numId w:val="11"/>
        </w:numPr>
      </w:pPr>
      <w:proofErr w:type="spellStart"/>
      <w:r w:rsidRPr="00DF0DEC">
        <w:rPr>
          <w:b/>
          <w:bCs/>
        </w:rPr>
        <w:t>Medicină</w:t>
      </w:r>
      <w:proofErr w:type="spellEnd"/>
      <w:r w:rsidRPr="00DF0DEC">
        <w:t xml:space="preserve"> – </w:t>
      </w:r>
      <w:proofErr w:type="spellStart"/>
      <w:r w:rsidRPr="00DF0DEC">
        <w:t>restaurarea</w:t>
      </w:r>
      <w:proofErr w:type="spellEnd"/>
      <w:r w:rsidRPr="00DF0DEC">
        <w:t xml:space="preserve"> </w:t>
      </w:r>
      <w:proofErr w:type="spellStart"/>
      <w:r w:rsidRPr="00DF0DEC">
        <w:t>imaginilor</w:t>
      </w:r>
      <w:proofErr w:type="spellEnd"/>
      <w:r w:rsidRPr="00DF0DEC">
        <w:t xml:space="preserve"> </w:t>
      </w:r>
      <w:proofErr w:type="spellStart"/>
      <w:r w:rsidRPr="00DF0DEC">
        <w:t>ecografice</w:t>
      </w:r>
      <w:proofErr w:type="spellEnd"/>
      <w:r w:rsidRPr="00DF0DEC">
        <w:t xml:space="preserve"> </w:t>
      </w:r>
      <w:proofErr w:type="spellStart"/>
      <w:r w:rsidRPr="00DF0DEC">
        <w:t>sau</w:t>
      </w:r>
      <w:proofErr w:type="spellEnd"/>
      <w:r w:rsidRPr="00DF0DEC">
        <w:t xml:space="preserve"> RMN </w:t>
      </w:r>
      <w:proofErr w:type="spellStart"/>
      <w:proofErr w:type="gramStart"/>
      <w:r w:rsidRPr="00DF0DEC">
        <w:t>defocalizate</w:t>
      </w:r>
      <w:proofErr w:type="spellEnd"/>
      <w:r w:rsidRPr="00DF0DEC">
        <w:t>;</w:t>
      </w:r>
      <w:proofErr w:type="gramEnd"/>
    </w:p>
    <w:p w14:paraId="0F9D6E86" w14:textId="77777777" w:rsidR="00DF0DEC" w:rsidRPr="00DF0DEC" w:rsidRDefault="00DF0DEC" w:rsidP="00DF0DEC">
      <w:pPr>
        <w:numPr>
          <w:ilvl w:val="0"/>
          <w:numId w:val="11"/>
        </w:numPr>
      </w:pPr>
      <w:proofErr w:type="spellStart"/>
      <w:r w:rsidRPr="00DF0DEC">
        <w:rPr>
          <w:b/>
          <w:bCs/>
        </w:rPr>
        <w:t>Realitate</w:t>
      </w:r>
      <w:proofErr w:type="spellEnd"/>
      <w:r w:rsidRPr="00DF0DEC">
        <w:rPr>
          <w:b/>
          <w:bCs/>
        </w:rPr>
        <w:t xml:space="preserve"> </w:t>
      </w:r>
      <w:proofErr w:type="spellStart"/>
      <w:r w:rsidRPr="00DF0DEC">
        <w:rPr>
          <w:b/>
          <w:bCs/>
        </w:rPr>
        <w:t>augmentată</w:t>
      </w:r>
      <w:proofErr w:type="spellEnd"/>
      <w:r w:rsidRPr="00DF0DEC">
        <w:rPr>
          <w:b/>
          <w:bCs/>
        </w:rPr>
        <w:t xml:space="preserve"> (AR) </w:t>
      </w:r>
      <w:proofErr w:type="spellStart"/>
      <w:r w:rsidRPr="00DF0DEC">
        <w:rPr>
          <w:b/>
          <w:bCs/>
        </w:rPr>
        <w:t>și</w:t>
      </w:r>
      <w:proofErr w:type="spellEnd"/>
      <w:r w:rsidRPr="00DF0DEC">
        <w:rPr>
          <w:b/>
          <w:bCs/>
        </w:rPr>
        <w:t xml:space="preserve"> </w:t>
      </w:r>
      <w:proofErr w:type="spellStart"/>
      <w:r w:rsidRPr="00DF0DEC">
        <w:rPr>
          <w:b/>
          <w:bCs/>
        </w:rPr>
        <w:t>virtuală</w:t>
      </w:r>
      <w:proofErr w:type="spellEnd"/>
      <w:r w:rsidRPr="00DF0DEC">
        <w:rPr>
          <w:b/>
          <w:bCs/>
        </w:rPr>
        <w:t xml:space="preserve"> (VR)</w:t>
      </w:r>
      <w:r w:rsidRPr="00DF0DEC">
        <w:t xml:space="preserve"> – </w:t>
      </w:r>
      <w:proofErr w:type="spellStart"/>
      <w:r w:rsidRPr="00DF0DEC">
        <w:t>îmbunătățirea</w:t>
      </w:r>
      <w:proofErr w:type="spellEnd"/>
      <w:r w:rsidRPr="00DF0DEC">
        <w:t xml:space="preserve"> </w:t>
      </w:r>
      <w:proofErr w:type="spellStart"/>
      <w:r w:rsidRPr="00DF0DEC">
        <w:t>capturilor</w:t>
      </w:r>
      <w:proofErr w:type="spellEnd"/>
      <w:r w:rsidRPr="00DF0DEC">
        <w:t xml:space="preserve"> live </w:t>
      </w:r>
      <w:proofErr w:type="spellStart"/>
      <w:r w:rsidRPr="00DF0DEC">
        <w:t>pentru</w:t>
      </w:r>
      <w:proofErr w:type="spellEnd"/>
      <w:r w:rsidRPr="00DF0DEC">
        <w:t xml:space="preserve"> </w:t>
      </w:r>
      <w:proofErr w:type="spellStart"/>
      <w:r w:rsidRPr="00DF0DEC">
        <w:t>integrare</w:t>
      </w:r>
      <w:proofErr w:type="spellEnd"/>
      <w:r w:rsidRPr="00DF0DEC">
        <w:t xml:space="preserve"> </w:t>
      </w:r>
      <w:proofErr w:type="spellStart"/>
      <w:r w:rsidRPr="00DF0DEC">
        <w:t>în</w:t>
      </w:r>
      <w:proofErr w:type="spellEnd"/>
      <w:r w:rsidRPr="00DF0DEC">
        <w:t xml:space="preserve"> </w:t>
      </w:r>
      <w:proofErr w:type="spellStart"/>
      <w:r w:rsidRPr="00DF0DEC">
        <w:t>scenarii</w:t>
      </w:r>
      <w:proofErr w:type="spellEnd"/>
      <w:r w:rsidRPr="00DF0DEC">
        <w:t xml:space="preserve"> </w:t>
      </w:r>
      <w:proofErr w:type="gramStart"/>
      <w:r w:rsidRPr="00DF0DEC">
        <w:t>3D;</w:t>
      </w:r>
      <w:proofErr w:type="gramEnd"/>
    </w:p>
    <w:p w14:paraId="25A5D6CF" w14:textId="77777777" w:rsidR="00DF0DEC" w:rsidRPr="00DF0DEC" w:rsidRDefault="00DF0DEC" w:rsidP="00DF0DEC">
      <w:pPr>
        <w:numPr>
          <w:ilvl w:val="0"/>
          <w:numId w:val="11"/>
        </w:numPr>
      </w:pPr>
      <w:proofErr w:type="spellStart"/>
      <w:r w:rsidRPr="00DF0DEC">
        <w:rPr>
          <w:b/>
          <w:bCs/>
        </w:rPr>
        <w:t>Editare</w:t>
      </w:r>
      <w:proofErr w:type="spellEnd"/>
      <w:r w:rsidRPr="00DF0DEC">
        <w:rPr>
          <w:b/>
          <w:bCs/>
        </w:rPr>
        <w:t xml:space="preserve"> </w:t>
      </w:r>
      <w:proofErr w:type="spellStart"/>
      <w:r w:rsidRPr="00DF0DEC">
        <w:rPr>
          <w:b/>
          <w:bCs/>
        </w:rPr>
        <w:t>foto</w:t>
      </w:r>
      <w:proofErr w:type="spellEnd"/>
      <w:r w:rsidRPr="00DF0DEC">
        <w:rPr>
          <w:b/>
          <w:bCs/>
        </w:rPr>
        <w:t>/video</w:t>
      </w:r>
      <w:r w:rsidRPr="00DF0DEC">
        <w:t xml:space="preserve"> – software de post-</w:t>
      </w:r>
      <w:proofErr w:type="spellStart"/>
      <w:r w:rsidRPr="00DF0DEC">
        <w:t>procesare</w:t>
      </w:r>
      <w:proofErr w:type="spellEnd"/>
      <w:r w:rsidRPr="00DF0DEC">
        <w:t xml:space="preserve"> care </w:t>
      </w:r>
      <w:proofErr w:type="spellStart"/>
      <w:r w:rsidRPr="00DF0DEC">
        <w:t>aplică</w:t>
      </w:r>
      <w:proofErr w:type="spellEnd"/>
      <w:r w:rsidRPr="00DF0DEC">
        <w:t xml:space="preserve"> </w:t>
      </w:r>
      <w:proofErr w:type="spellStart"/>
      <w:r w:rsidRPr="00DF0DEC">
        <w:t>deblurare</w:t>
      </w:r>
      <w:proofErr w:type="spellEnd"/>
      <w:r w:rsidRPr="00DF0DEC">
        <w:t xml:space="preserve"> </w:t>
      </w:r>
      <w:proofErr w:type="spellStart"/>
      <w:r w:rsidRPr="00DF0DEC">
        <w:t>automată</w:t>
      </w:r>
      <w:proofErr w:type="spellEnd"/>
      <w:r w:rsidRPr="00DF0DEC">
        <w:t>.</w:t>
      </w:r>
    </w:p>
    <w:p w14:paraId="662E8BA7" w14:textId="77777777" w:rsidR="00DF0DEC" w:rsidRDefault="00DF0DEC" w:rsidP="00DF0DEC">
      <w:r w:rsidRPr="00DF0DEC">
        <w:t xml:space="preserve">Prin </w:t>
      </w:r>
      <w:proofErr w:type="spellStart"/>
      <w:r w:rsidRPr="00DF0DEC">
        <w:t>implementarea</w:t>
      </w:r>
      <w:proofErr w:type="spellEnd"/>
      <w:r w:rsidRPr="00DF0DEC">
        <w:t xml:space="preserve"> </w:t>
      </w:r>
      <w:proofErr w:type="spellStart"/>
      <w:r w:rsidRPr="00DF0DEC">
        <w:t>unui</w:t>
      </w:r>
      <w:proofErr w:type="spellEnd"/>
      <w:r w:rsidRPr="00DF0DEC">
        <w:t xml:space="preserve"> </w:t>
      </w:r>
      <w:proofErr w:type="spellStart"/>
      <w:r w:rsidRPr="00DF0DEC">
        <w:t>sistem</w:t>
      </w:r>
      <w:proofErr w:type="spellEnd"/>
      <w:r w:rsidRPr="00DF0DEC">
        <w:t xml:space="preserve"> </w:t>
      </w:r>
      <w:proofErr w:type="spellStart"/>
      <w:r w:rsidRPr="00DF0DEC">
        <w:t>ce</w:t>
      </w:r>
      <w:proofErr w:type="spellEnd"/>
      <w:r w:rsidRPr="00DF0DEC">
        <w:t xml:space="preserve"> </w:t>
      </w:r>
      <w:proofErr w:type="spellStart"/>
      <w:r w:rsidRPr="00DF0DEC">
        <w:t>poate</w:t>
      </w:r>
      <w:proofErr w:type="spellEnd"/>
      <w:r w:rsidRPr="00DF0DEC">
        <w:t xml:space="preserve"> </w:t>
      </w:r>
      <w:proofErr w:type="spellStart"/>
      <w:r w:rsidRPr="00DF0DEC">
        <w:t>procesa</w:t>
      </w:r>
      <w:proofErr w:type="spellEnd"/>
      <w:r w:rsidRPr="00DF0DEC">
        <w:t xml:space="preserve"> </w:t>
      </w:r>
      <w:proofErr w:type="spellStart"/>
      <w:r w:rsidRPr="00DF0DEC">
        <w:t>imagini</w:t>
      </w:r>
      <w:proofErr w:type="spellEnd"/>
      <w:r w:rsidRPr="00DF0DEC">
        <w:t xml:space="preserve"> </w:t>
      </w:r>
      <w:proofErr w:type="spellStart"/>
      <w:r w:rsidRPr="00DF0DEC">
        <w:t>în</w:t>
      </w:r>
      <w:proofErr w:type="spellEnd"/>
      <w:r w:rsidRPr="00DF0DEC">
        <w:t xml:space="preserve"> mod automat, cu </w:t>
      </w:r>
      <w:proofErr w:type="spellStart"/>
      <w:r w:rsidRPr="00DF0DEC">
        <w:t>intervenție</w:t>
      </w:r>
      <w:proofErr w:type="spellEnd"/>
      <w:r w:rsidRPr="00DF0DEC">
        <w:t xml:space="preserve"> </w:t>
      </w:r>
      <w:proofErr w:type="spellStart"/>
      <w:r w:rsidRPr="00DF0DEC">
        <w:t>umană</w:t>
      </w:r>
      <w:proofErr w:type="spellEnd"/>
      <w:r w:rsidRPr="00DF0DEC">
        <w:t xml:space="preserve"> </w:t>
      </w:r>
      <w:proofErr w:type="spellStart"/>
      <w:r w:rsidRPr="00DF0DEC">
        <w:t>minimă</w:t>
      </w:r>
      <w:proofErr w:type="spellEnd"/>
      <w:r w:rsidRPr="00DF0DEC">
        <w:t xml:space="preserve">, se pot </w:t>
      </w:r>
      <w:proofErr w:type="spellStart"/>
      <w:r w:rsidRPr="00DF0DEC">
        <w:t>economisi</w:t>
      </w:r>
      <w:proofErr w:type="spellEnd"/>
      <w:r w:rsidRPr="00DF0DEC">
        <w:t xml:space="preserve"> </w:t>
      </w:r>
      <w:proofErr w:type="spellStart"/>
      <w:r w:rsidRPr="00DF0DEC">
        <w:t>resurse</w:t>
      </w:r>
      <w:proofErr w:type="spellEnd"/>
      <w:r w:rsidRPr="00DF0DEC">
        <w:t xml:space="preserve"> </w:t>
      </w:r>
      <w:proofErr w:type="spellStart"/>
      <w:r w:rsidRPr="00DF0DEC">
        <w:t>și</w:t>
      </w:r>
      <w:proofErr w:type="spellEnd"/>
      <w:r w:rsidRPr="00DF0DEC">
        <w:t xml:space="preserve"> </w:t>
      </w:r>
      <w:proofErr w:type="spellStart"/>
      <w:r w:rsidRPr="00DF0DEC">
        <w:t>îmbunătăți</w:t>
      </w:r>
      <w:proofErr w:type="spellEnd"/>
      <w:r w:rsidRPr="00DF0DEC">
        <w:t xml:space="preserve"> </w:t>
      </w:r>
      <w:proofErr w:type="spellStart"/>
      <w:r w:rsidRPr="00DF0DEC">
        <w:t>calitatea</w:t>
      </w:r>
      <w:proofErr w:type="spellEnd"/>
      <w:r w:rsidRPr="00DF0DEC">
        <w:t xml:space="preserve"> </w:t>
      </w:r>
      <w:proofErr w:type="spellStart"/>
      <w:r w:rsidRPr="00DF0DEC">
        <w:t>serviciilor</w:t>
      </w:r>
      <w:proofErr w:type="spellEnd"/>
      <w:r w:rsidRPr="00DF0DEC">
        <w:t xml:space="preserve"> </w:t>
      </w:r>
      <w:proofErr w:type="spellStart"/>
      <w:r w:rsidRPr="00DF0DEC">
        <w:t>în</w:t>
      </w:r>
      <w:proofErr w:type="spellEnd"/>
      <w:r w:rsidRPr="00DF0DEC">
        <w:t xml:space="preserve"> </w:t>
      </w:r>
      <w:proofErr w:type="spellStart"/>
      <w:r w:rsidRPr="00DF0DEC">
        <w:t>toate</w:t>
      </w:r>
      <w:proofErr w:type="spellEnd"/>
      <w:r w:rsidRPr="00DF0DEC">
        <w:t xml:space="preserve"> </w:t>
      </w:r>
      <w:proofErr w:type="spellStart"/>
      <w:r w:rsidRPr="00DF0DEC">
        <w:t>aceste</w:t>
      </w:r>
      <w:proofErr w:type="spellEnd"/>
      <w:r w:rsidRPr="00DF0DEC">
        <w:t xml:space="preserve"> </w:t>
      </w:r>
      <w:proofErr w:type="spellStart"/>
      <w:r w:rsidRPr="00DF0DEC">
        <w:t>domenii</w:t>
      </w:r>
      <w:proofErr w:type="spellEnd"/>
      <w:r w:rsidRPr="00DF0DEC">
        <w:t>.</w:t>
      </w:r>
    </w:p>
    <w:p w14:paraId="5BB75BFF" w14:textId="77777777" w:rsidR="00DF0DEC" w:rsidRDefault="00DF0DEC" w:rsidP="00DF0DEC"/>
    <w:p w14:paraId="592E261A" w14:textId="77777777" w:rsidR="00DF0DEC" w:rsidRDefault="00DF0DEC" w:rsidP="00DF0DEC"/>
    <w:p w14:paraId="5DAB9CDF" w14:textId="77777777" w:rsidR="00DF0DEC" w:rsidRDefault="00DF0DEC" w:rsidP="00DF0DEC"/>
    <w:p w14:paraId="2DBEC15E" w14:textId="77777777" w:rsidR="00DF0DEC" w:rsidRPr="00DF0DEC" w:rsidRDefault="00DF0DEC" w:rsidP="00DF0DEC"/>
    <w:p w14:paraId="58BA330B" w14:textId="77777777" w:rsidR="00DF0DEC" w:rsidRDefault="00DF0DEC" w:rsidP="00DF0DEC">
      <w:pPr>
        <w:rPr>
          <w:b/>
          <w:bCs/>
        </w:rPr>
      </w:pPr>
    </w:p>
    <w:p w14:paraId="47155B0A" w14:textId="77777777" w:rsidR="00DF0DEC" w:rsidRDefault="00DF0DEC" w:rsidP="00DF0DEC">
      <w:pPr>
        <w:rPr>
          <w:b/>
          <w:bCs/>
        </w:rPr>
      </w:pPr>
    </w:p>
    <w:p w14:paraId="0BD4A0BC" w14:textId="77777777" w:rsidR="00DF0DEC" w:rsidRDefault="00DF0DEC" w:rsidP="00DF0DEC">
      <w:pPr>
        <w:rPr>
          <w:b/>
          <w:bCs/>
        </w:rPr>
      </w:pPr>
    </w:p>
    <w:p w14:paraId="22B0784F" w14:textId="1952780F" w:rsidR="00DF0DEC" w:rsidRPr="00DF0DEC" w:rsidRDefault="00DF0DEC" w:rsidP="00DF0DEC">
      <w:pPr>
        <w:rPr>
          <w:b/>
          <w:bCs/>
        </w:rPr>
      </w:pPr>
      <w:r w:rsidRPr="00DF0DEC">
        <w:rPr>
          <w:b/>
          <w:bCs/>
        </w:rPr>
        <w:t xml:space="preserve">1.4 </w:t>
      </w:r>
      <w:proofErr w:type="spellStart"/>
      <w:r w:rsidRPr="00DF0DEC">
        <w:rPr>
          <w:b/>
          <w:bCs/>
        </w:rPr>
        <w:t>Scopul</w:t>
      </w:r>
      <w:proofErr w:type="spellEnd"/>
      <w:r w:rsidRPr="00DF0DEC">
        <w:rPr>
          <w:b/>
          <w:bCs/>
        </w:rPr>
        <w:t xml:space="preserve"> </w:t>
      </w:r>
      <w:proofErr w:type="spellStart"/>
      <w:r w:rsidRPr="00DF0DEC">
        <w:rPr>
          <w:b/>
          <w:bCs/>
        </w:rPr>
        <w:t>lucrării</w:t>
      </w:r>
      <w:proofErr w:type="spellEnd"/>
    </w:p>
    <w:p w14:paraId="67044517" w14:textId="77777777" w:rsidR="00DF0DEC" w:rsidRPr="00DF0DEC" w:rsidRDefault="00DF0DEC" w:rsidP="00DF0DEC">
      <w:proofErr w:type="spellStart"/>
      <w:r w:rsidRPr="00DF0DEC">
        <w:t>Scopul</w:t>
      </w:r>
      <w:proofErr w:type="spellEnd"/>
      <w:r w:rsidRPr="00DF0DEC">
        <w:t xml:space="preserve"> principal al </w:t>
      </w:r>
      <w:proofErr w:type="spellStart"/>
      <w:r w:rsidRPr="00DF0DEC">
        <w:t>lucrării</w:t>
      </w:r>
      <w:proofErr w:type="spellEnd"/>
      <w:r w:rsidRPr="00DF0DEC">
        <w:t xml:space="preserve"> </w:t>
      </w:r>
      <w:proofErr w:type="spellStart"/>
      <w:r w:rsidRPr="00DF0DEC">
        <w:t>este</w:t>
      </w:r>
      <w:proofErr w:type="spellEnd"/>
      <w:r w:rsidRPr="00DF0DEC">
        <w:t xml:space="preserve"> </w:t>
      </w:r>
      <w:proofErr w:type="spellStart"/>
      <w:r w:rsidRPr="00DF0DEC">
        <w:rPr>
          <w:b/>
          <w:bCs/>
        </w:rPr>
        <w:t>realizarea</w:t>
      </w:r>
      <w:proofErr w:type="spellEnd"/>
      <w:r w:rsidRPr="00DF0DEC">
        <w:rPr>
          <w:b/>
          <w:bCs/>
        </w:rPr>
        <w:t xml:space="preserve"> </w:t>
      </w:r>
      <w:proofErr w:type="spellStart"/>
      <w:r w:rsidRPr="00DF0DEC">
        <w:rPr>
          <w:b/>
          <w:bCs/>
        </w:rPr>
        <w:t>unui</w:t>
      </w:r>
      <w:proofErr w:type="spellEnd"/>
      <w:r w:rsidRPr="00DF0DEC">
        <w:rPr>
          <w:b/>
          <w:bCs/>
        </w:rPr>
        <w:t xml:space="preserve"> </w:t>
      </w:r>
      <w:proofErr w:type="spellStart"/>
      <w:r w:rsidRPr="00DF0DEC">
        <w:rPr>
          <w:b/>
          <w:bCs/>
        </w:rPr>
        <w:t>sistem</w:t>
      </w:r>
      <w:proofErr w:type="spellEnd"/>
      <w:r w:rsidRPr="00DF0DEC">
        <w:rPr>
          <w:b/>
          <w:bCs/>
        </w:rPr>
        <w:t xml:space="preserve"> software </w:t>
      </w:r>
      <w:proofErr w:type="spellStart"/>
      <w:r w:rsidRPr="00DF0DEC">
        <w:rPr>
          <w:b/>
          <w:bCs/>
        </w:rPr>
        <w:t>autonom</w:t>
      </w:r>
      <w:proofErr w:type="spellEnd"/>
      <w:r w:rsidRPr="00DF0DEC">
        <w:t xml:space="preserve"> care </w:t>
      </w:r>
      <w:proofErr w:type="spellStart"/>
      <w:r w:rsidRPr="00DF0DEC">
        <w:t>să</w:t>
      </w:r>
      <w:proofErr w:type="spellEnd"/>
      <w:r w:rsidRPr="00DF0DEC">
        <w:t xml:space="preserve"> </w:t>
      </w:r>
      <w:proofErr w:type="spellStart"/>
      <w:r w:rsidRPr="00DF0DEC">
        <w:t>înlăture</w:t>
      </w:r>
      <w:proofErr w:type="spellEnd"/>
      <w:r w:rsidRPr="00DF0DEC">
        <w:t xml:space="preserve"> </w:t>
      </w:r>
      <w:proofErr w:type="spellStart"/>
      <w:r w:rsidRPr="00DF0DEC">
        <w:t>defocalizarea</w:t>
      </w:r>
      <w:proofErr w:type="spellEnd"/>
      <w:r w:rsidRPr="00DF0DEC">
        <w:t xml:space="preserve"> din </w:t>
      </w:r>
      <w:proofErr w:type="spellStart"/>
      <w:r w:rsidRPr="00DF0DEC">
        <w:t>imagini</w:t>
      </w:r>
      <w:proofErr w:type="spellEnd"/>
      <w:r w:rsidRPr="00DF0DEC">
        <w:t xml:space="preserve"> </w:t>
      </w:r>
      <w:proofErr w:type="spellStart"/>
      <w:r w:rsidRPr="00DF0DEC">
        <w:t>folosind</w:t>
      </w:r>
      <w:proofErr w:type="spellEnd"/>
      <w:r w:rsidRPr="00DF0DEC">
        <w:t xml:space="preserve"> </w:t>
      </w:r>
      <w:proofErr w:type="spellStart"/>
      <w:r w:rsidRPr="00DF0DEC">
        <w:rPr>
          <w:b/>
          <w:bCs/>
        </w:rPr>
        <w:t>rețele</w:t>
      </w:r>
      <w:proofErr w:type="spellEnd"/>
      <w:r w:rsidRPr="00DF0DEC">
        <w:rPr>
          <w:b/>
          <w:bCs/>
        </w:rPr>
        <w:t xml:space="preserve"> </w:t>
      </w:r>
      <w:proofErr w:type="spellStart"/>
      <w:r w:rsidRPr="00DF0DEC">
        <w:rPr>
          <w:b/>
          <w:bCs/>
        </w:rPr>
        <w:t>neuronale</w:t>
      </w:r>
      <w:proofErr w:type="spellEnd"/>
      <w:r w:rsidRPr="00DF0DEC">
        <w:rPr>
          <w:b/>
          <w:bCs/>
        </w:rPr>
        <w:t xml:space="preserve"> </w:t>
      </w:r>
      <w:proofErr w:type="spellStart"/>
      <w:r w:rsidRPr="00DF0DEC">
        <w:rPr>
          <w:b/>
          <w:bCs/>
        </w:rPr>
        <w:t>profunde</w:t>
      </w:r>
      <w:proofErr w:type="spellEnd"/>
      <w:r w:rsidRPr="00DF0DEC">
        <w:t xml:space="preserve">, </w:t>
      </w:r>
      <w:proofErr w:type="spellStart"/>
      <w:r w:rsidRPr="00DF0DEC">
        <w:t>mai</w:t>
      </w:r>
      <w:proofErr w:type="spellEnd"/>
      <w:r w:rsidRPr="00DF0DEC">
        <w:t xml:space="preserve"> exact o </w:t>
      </w:r>
      <w:proofErr w:type="spellStart"/>
      <w:r w:rsidRPr="00DF0DEC">
        <w:t>arhitectură</w:t>
      </w:r>
      <w:proofErr w:type="spellEnd"/>
      <w:r w:rsidRPr="00DF0DEC">
        <w:t xml:space="preserve"> </w:t>
      </w:r>
      <w:proofErr w:type="spellStart"/>
      <w:r w:rsidRPr="00DF0DEC">
        <w:t>inspirată</w:t>
      </w:r>
      <w:proofErr w:type="spellEnd"/>
      <w:r w:rsidRPr="00DF0DEC">
        <w:t xml:space="preserve"> din U-Net, </w:t>
      </w:r>
      <w:proofErr w:type="spellStart"/>
      <w:r w:rsidRPr="00DF0DEC">
        <w:t>modificată</w:t>
      </w:r>
      <w:proofErr w:type="spellEnd"/>
      <w:r w:rsidRPr="00DF0DEC">
        <w:t xml:space="preserve"> </w:t>
      </w:r>
      <w:proofErr w:type="spellStart"/>
      <w:r w:rsidRPr="00DF0DEC">
        <w:t>pentru</w:t>
      </w:r>
      <w:proofErr w:type="spellEnd"/>
      <w:r w:rsidRPr="00DF0DEC">
        <w:t xml:space="preserve"> </w:t>
      </w:r>
      <w:proofErr w:type="spellStart"/>
      <w:r w:rsidRPr="00DF0DEC">
        <w:t>reconstrucția</w:t>
      </w:r>
      <w:proofErr w:type="spellEnd"/>
      <w:r w:rsidRPr="00DF0DEC">
        <w:t xml:space="preserve"> </w:t>
      </w:r>
      <w:proofErr w:type="spellStart"/>
      <w:r w:rsidRPr="00DF0DEC">
        <w:t>imaginilor</w:t>
      </w:r>
      <w:proofErr w:type="spellEnd"/>
      <w:r w:rsidRPr="00DF0DEC">
        <w:t xml:space="preserve"> </w:t>
      </w:r>
      <w:proofErr w:type="spellStart"/>
      <w:r w:rsidRPr="00DF0DEC">
        <w:t>degradate</w:t>
      </w:r>
      <w:proofErr w:type="spellEnd"/>
      <w:r w:rsidRPr="00DF0DEC">
        <w:t>.</w:t>
      </w:r>
    </w:p>
    <w:p w14:paraId="29DB6DC1" w14:textId="77777777" w:rsidR="00DF0DEC" w:rsidRPr="00DF0DEC" w:rsidRDefault="00DF0DEC" w:rsidP="00DF0DEC">
      <w:proofErr w:type="spellStart"/>
      <w:r w:rsidRPr="00DF0DEC">
        <w:t>Pentru</w:t>
      </w:r>
      <w:proofErr w:type="spellEnd"/>
      <w:r w:rsidRPr="00DF0DEC">
        <w:t xml:space="preserve"> </w:t>
      </w:r>
      <w:proofErr w:type="spellStart"/>
      <w:r w:rsidRPr="00DF0DEC">
        <w:t>atingerea</w:t>
      </w:r>
      <w:proofErr w:type="spellEnd"/>
      <w:r w:rsidRPr="00DF0DEC">
        <w:t xml:space="preserve"> </w:t>
      </w:r>
      <w:proofErr w:type="spellStart"/>
      <w:r w:rsidRPr="00DF0DEC">
        <w:t>acestui</w:t>
      </w:r>
      <w:proofErr w:type="spellEnd"/>
      <w:r w:rsidRPr="00DF0DEC">
        <w:t xml:space="preserve"> scop, sunt definite </w:t>
      </w:r>
      <w:proofErr w:type="spellStart"/>
      <w:r w:rsidRPr="00DF0DEC">
        <w:t>următoarele</w:t>
      </w:r>
      <w:proofErr w:type="spellEnd"/>
      <w:r w:rsidRPr="00DF0DEC">
        <w:t xml:space="preserve"> </w:t>
      </w:r>
      <w:proofErr w:type="spellStart"/>
      <w:r w:rsidRPr="00DF0DEC">
        <w:t>obiective</w:t>
      </w:r>
      <w:proofErr w:type="spellEnd"/>
      <w:r w:rsidRPr="00DF0DEC">
        <w:t xml:space="preserve"> </w:t>
      </w:r>
      <w:proofErr w:type="spellStart"/>
      <w:r w:rsidRPr="00DF0DEC">
        <w:t>operaționale</w:t>
      </w:r>
      <w:proofErr w:type="spellEnd"/>
      <w:r w:rsidRPr="00DF0DEC">
        <w:t>:</w:t>
      </w:r>
    </w:p>
    <w:p w14:paraId="620E5C41" w14:textId="77777777" w:rsidR="00DF0DEC" w:rsidRPr="00DF0DEC" w:rsidRDefault="00DF0DEC" w:rsidP="00DF0DEC">
      <w:pPr>
        <w:numPr>
          <w:ilvl w:val="0"/>
          <w:numId w:val="12"/>
        </w:numPr>
      </w:pPr>
      <w:proofErr w:type="spellStart"/>
      <w:r w:rsidRPr="00DF0DEC">
        <w:t>Proiectarea</w:t>
      </w:r>
      <w:proofErr w:type="spellEnd"/>
      <w:r w:rsidRPr="00DF0DEC">
        <w:t xml:space="preserve"> </w:t>
      </w:r>
      <w:proofErr w:type="spellStart"/>
      <w:r w:rsidRPr="00DF0DEC">
        <w:t>și</w:t>
      </w:r>
      <w:proofErr w:type="spellEnd"/>
      <w:r w:rsidRPr="00DF0DEC">
        <w:t xml:space="preserve"> </w:t>
      </w:r>
      <w:proofErr w:type="spellStart"/>
      <w:r w:rsidRPr="00DF0DEC">
        <w:t>implementarea</w:t>
      </w:r>
      <w:proofErr w:type="spellEnd"/>
      <w:r w:rsidRPr="00DF0DEC">
        <w:t xml:space="preserve"> </w:t>
      </w:r>
      <w:proofErr w:type="spellStart"/>
      <w:r w:rsidRPr="00DF0DEC">
        <w:t>unei</w:t>
      </w:r>
      <w:proofErr w:type="spellEnd"/>
      <w:r w:rsidRPr="00DF0DEC">
        <w:t xml:space="preserve"> </w:t>
      </w:r>
      <w:proofErr w:type="spellStart"/>
      <w:r w:rsidRPr="00DF0DEC">
        <w:t>rețele</w:t>
      </w:r>
      <w:proofErr w:type="spellEnd"/>
      <w:r w:rsidRPr="00DF0DEC">
        <w:t xml:space="preserve"> </w:t>
      </w:r>
      <w:proofErr w:type="spellStart"/>
      <w:r w:rsidRPr="00DF0DEC">
        <w:t>neuronale</w:t>
      </w:r>
      <w:proofErr w:type="spellEnd"/>
      <w:r w:rsidRPr="00DF0DEC">
        <w:t xml:space="preserve"> </w:t>
      </w:r>
      <w:proofErr w:type="spellStart"/>
      <w:r w:rsidRPr="00DF0DEC">
        <w:t>convoluționale</w:t>
      </w:r>
      <w:proofErr w:type="spellEnd"/>
      <w:r w:rsidRPr="00DF0DEC">
        <w:t xml:space="preserve"> </w:t>
      </w:r>
      <w:proofErr w:type="spellStart"/>
      <w:r w:rsidRPr="00DF0DEC">
        <w:t>pentru</w:t>
      </w:r>
      <w:proofErr w:type="spellEnd"/>
      <w:r w:rsidRPr="00DF0DEC">
        <w:t xml:space="preserve"> </w:t>
      </w:r>
      <w:proofErr w:type="spellStart"/>
      <w:r w:rsidRPr="00DF0DEC">
        <w:t>restaurarea</w:t>
      </w:r>
      <w:proofErr w:type="spellEnd"/>
      <w:r w:rsidRPr="00DF0DEC">
        <w:t xml:space="preserve"> </w:t>
      </w:r>
      <w:proofErr w:type="spellStart"/>
      <w:proofErr w:type="gramStart"/>
      <w:r w:rsidRPr="00DF0DEC">
        <w:t>imaginilor</w:t>
      </w:r>
      <w:proofErr w:type="spellEnd"/>
      <w:r w:rsidRPr="00DF0DEC">
        <w:t>;</w:t>
      </w:r>
      <w:proofErr w:type="gramEnd"/>
    </w:p>
    <w:p w14:paraId="5BF60CF8" w14:textId="77777777" w:rsidR="00DF0DEC" w:rsidRPr="00DF0DEC" w:rsidRDefault="00DF0DEC" w:rsidP="00DF0DEC">
      <w:pPr>
        <w:numPr>
          <w:ilvl w:val="0"/>
          <w:numId w:val="12"/>
        </w:numPr>
      </w:pPr>
      <w:proofErr w:type="spellStart"/>
      <w:r w:rsidRPr="00DF0DEC">
        <w:t>Crearea</w:t>
      </w:r>
      <w:proofErr w:type="spellEnd"/>
      <w:r w:rsidRPr="00DF0DEC">
        <w:t xml:space="preserve"> </w:t>
      </w:r>
      <w:proofErr w:type="spellStart"/>
      <w:r w:rsidRPr="00DF0DEC">
        <w:t>unui</w:t>
      </w:r>
      <w:proofErr w:type="spellEnd"/>
      <w:r w:rsidRPr="00DF0DEC">
        <w:t xml:space="preserve"> </w:t>
      </w:r>
      <w:proofErr w:type="spellStart"/>
      <w:r w:rsidRPr="00DF0DEC">
        <w:t>sistem</w:t>
      </w:r>
      <w:proofErr w:type="spellEnd"/>
      <w:r w:rsidRPr="00DF0DEC">
        <w:t xml:space="preserve"> </w:t>
      </w:r>
      <w:proofErr w:type="spellStart"/>
      <w:r w:rsidRPr="00DF0DEC">
        <w:t>complet</w:t>
      </w:r>
      <w:proofErr w:type="spellEnd"/>
      <w:r w:rsidRPr="00DF0DEC">
        <w:t xml:space="preserve"> de </w:t>
      </w:r>
      <w:proofErr w:type="spellStart"/>
      <w:r w:rsidRPr="00DF0DEC">
        <w:rPr>
          <w:b/>
          <w:bCs/>
        </w:rPr>
        <w:t>generare</w:t>
      </w:r>
      <w:proofErr w:type="spellEnd"/>
      <w:r w:rsidRPr="00DF0DEC">
        <w:rPr>
          <w:b/>
          <w:bCs/>
        </w:rPr>
        <w:t xml:space="preserve"> </w:t>
      </w:r>
      <w:proofErr w:type="spellStart"/>
      <w:r w:rsidRPr="00DF0DEC">
        <w:rPr>
          <w:b/>
          <w:bCs/>
        </w:rPr>
        <w:t>automată</w:t>
      </w:r>
      <w:proofErr w:type="spellEnd"/>
      <w:r w:rsidRPr="00DF0DEC">
        <w:rPr>
          <w:b/>
          <w:bCs/>
        </w:rPr>
        <w:t xml:space="preserve"> de date</w:t>
      </w:r>
      <w:r w:rsidRPr="00DF0DEC">
        <w:t xml:space="preserve"> (</w:t>
      </w:r>
      <w:proofErr w:type="spellStart"/>
      <w:r w:rsidRPr="00DF0DEC">
        <w:t>imagini</w:t>
      </w:r>
      <w:proofErr w:type="spellEnd"/>
      <w:r w:rsidRPr="00DF0DEC">
        <w:t xml:space="preserve"> sharp </w:t>
      </w:r>
      <w:proofErr w:type="spellStart"/>
      <w:r w:rsidRPr="00DF0DEC">
        <w:t>și</w:t>
      </w:r>
      <w:proofErr w:type="spellEnd"/>
      <w:r w:rsidRPr="00DF0DEC">
        <w:t xml:space="preserve"> blur</w:t>
      </w:r>
      <w:proofErr w:type="gramStart"/>
      <w:r w:rsidRPr="00DF0DEC">
        <w:t>);</w:t>
      </w:r>
      <w:proofErr w:type="gramEnd"/>
    </w:p>
    <w:p w14:paraId="095C5A64" w14:textId="77777777" w:rsidR="00DF0DEC" w:rsidRPr="00DF0DEC" w:rsidRDefault="00DF0DEC" w:rsidP="00DF0DEC">
      <w:pPr>
        <w:numPr>
          <w:ilvl w:val="0"/>
          <w:numId w:val="12"/>
        </w:numPr>
      </w:pPr>
      <w:proofErr w:type="spellStart"/>
      <w:r w:rsidRPr="00DF0DEC">
        <w:t>Antrenarea</w:t>
      </w:r>
      <w:proofErr w:type="spellEnd"/>
      <w:r w:rsidRPr="00DF0DEC">
        <w:t xml:space="preserve"> </w:t>
      </w:r>
      <w:proofErr w:type="spellStart"/>
      <w:r w:rsidRPr="00DF0DEC">
        <w:t>modelului</w:t>
      </w:r>
      <w:proofErr w:type="spellEnd"/>
      <w:r w:rsidRPr="00DF0DEC">
        <w:t xml:space="preserve"> pe </w:t>
      </w:r>
      <w:proofErr w:type="spellStart"/>
      <w:proofErr w:type="gramStart"/>
      <w:r w:rsidRPr="00DF0DEC">
        <w:t>un</w:t>
      </w:r>
      <w:proofErr w:type="spellEnd"/>
      <w:r w:rsidRPr="00DF0DEC">
        <w:t xml:space="preserve"> set</w:t>
      </w:r>
      <w:proofErr w:type="gramEnd"/>
      <w:r w:rsidRPr="00DF0DEC">
        <w:t xml:space="preserve"> </w:t>
      </w:r>
      <w:proofErr w:type="spellStart"/>
      <w:r w:rsidRPr="00DF0DEC">
        <w:t>diversificat</w:t>
      </w:r>
      <w:proofErr w:type="spellEnd"/>
      <w:r w:rsidRPr="00DF0DEC">
        <w:t xml:space="preserve"> de </w:t>
      </w:r>
      <w:proofErr w:type="spellStart"/>
      <w:r w:rsidRPr="00DF0DEC">
        <w:t>imagini</w:t>
      </w:r>
      <w:proofErr w:type="spellEnd"/>
      <w:r w:rsidRPr="00DF0DEC">
        <w:t xml:space="preserve"> </w:t>
      </w:r>
      <w:proofErr w:type="spellStart"/>
      <w:r w:rsidRPr="00DF0DEC">
        <w:t>și</w:t>
      </w:r>
      <w:proofErr w:type="spellEnd"/>
      <w:r w:rsidRPr="00DF0DEC">
        <w:t xml:space="preserve"> </w:t>
      </w:r>
      <w:proofErr w:type="spellStart"/>
      <w:r w:rsidRPr="00DF0DEC">
        <w:t>optimizarea</w:t>
      </w:r>
      <w:proofErr w:type="spellEnd"/>
      <w:r w:rsidRPr="00DF0DEC">
        <w:t xml:space="preserve"> </w:t>
      </w:r>
      <w:proofErr w:type="spellStart"/>
      <w:r w:rsidRPr="00DF0DEC">
        <w:t>parametrilor</w:t>
      </w:r>
      <w:proofErr w:type="spellEnd"/>
      <w:r w:rsidRPr="00DF0DEC">
        <w:t xml:space="preserve"> </w:t>
      </w:r>
      <w:proofErr w:type="spellStart"/>
      <w:proofErr w:type="gramStart"/>
      <w:r w:rsidRPr="00DF0DEC">
        <w:t>rețelei</w:t>
      </w:r>
      <w:proofErr w:type="spellEnd"/>
      <w:r w:rsidRPr="00DF0DEC">
        <w:t>;</w:t>
      </w:r>
      <w:proofErr w:type="gramEnd"/>
    </w:p>
    <w:p w14:paraId="37046F11" w14:textId="77777777" w:rsidR="00DF0DEC" w:rsidRPr="00DF0DEC" w:rsidRDefault="00DF0DEC" w:rsidP="00DF0DEC">
      <w:pPr>
        <w:numPr>
          <w:ilvl w:val="0"/>
          <w:numId w:val="12"/>
        </w:numPr>
      </w:pPr>
      <w:proofErr w:type="spellStart"/>
      <w:r w:rsidRPr="00DF0DEC">
        <w:t>Dezvoltarea</w:t>
      </w:r>
      <w:proofErr w:type="spellEnd"/>
      <w:r w:rsidRPr="00DF0DEC">
        <w:t xml:space="preserve"> </w:t>
      </w:r>
      <w:proofErr w:type="spellStart"/>
      <w:r w:rsidRPr="00DF0DEC">
        <w:t>unei</w:t>
      </w:r>
      <w:proofErr w:type="spellEnd"/>
      <w:r w:rsidRPr="00DF0DEC">
        <w:t xml:space="preserve"> </w:t>
      </w:r>
      <w:proofErr w:type="spellStart"/>
      <w:r w:rsidRPr="00DF0DEC">
        <w:t>interfețe</w:t>
      </w:r>
      <w:proofErr w:type="spellEnd"/>
      <w:r w:rsidRPr="00DF0DEC">
        <w:t xml:space="preserve"> </w:t>
      </w:r>
      <w:proofErr w:type="spellStart"/>
      <w:r w:rsidRPr="00DF0DEC">
        <w:t>grafice</w:t>
      </w:r>
      <w:proofErr w:type="spellEnd"/>
      <w:r w:rsidRPr="00DF0DEC">
        <w:t xml:space="preserve"> simple care </w:t>
      </w:r>
      <w:proofErr w:type="spellStart"/>
      <w:r w:rsidRPr="00DF0DEC">
        <w:t>să</w:t>
      </w:r>
      <w:proofErr w:type="spellEnd"/>
      <w:r w:rsidRPr="00DF0DEC">
        <w:t xml:space="preserve"> </w:t>
      </w:r>
      <w:proofErr w:type="spellStart"/>
      <w:r w:rsidRPr="00DF0DEC">
        <w:t>permită</w:t>
      </w:r>
      <w:proofErr w:type="spellEnd"/>
      <w:r w:rsidRPr="00DF0DEC">
        <w:t xml:space="preserve"> </w:t>
      </w:r>
      <w:proofErr w:type="spellStart"/>
      <w:r w:rsidRPr="00DF0DEC">
        <w:t>încărcarea</w:t>
      </w:r>
      <w:proofErr w:type="spellEnd"/>
      <w:r w:rsidRPr="00DF0DEC">
        <w:t xml:space="preserve"> </w:t>
      </w:r>
      <w:proofErr w:type="spellStart"/>
      <w:r w:rsidRPr="00DF0DEC">
        <w:t>și</w:t>
      </w:r>
      <w:proofErr w:type="spellEnd"/>
      <w:r w:rsidRPr="00DF0DEC">
        <w:t xml:space="preserve"> </w:t>
      </w:r>
      <w:proofErr w:type="spellStart"/>
      <w:r w:rsidRPr="00DF0DEC">
        <w:t>procesarea</w:t>
      </w:r>
      <w:proofErr w:type="spellEnd"/>
      <w:r w:rsidRPr="00DF0DEC">
        <w:t xml:space="preserve"> </w:t>
      </w:r>
      <w:proofErr w:type="spellStart"/>
      <w:proofErr w:type="gramStart"/>
      <w:r w:rsidRPr="00DF0DEC">
        <w:t>imaginilor</w:t>
      </w:r>
      <w:proofErr w:type="spellEnd"/>
      <w:r w:rsidRPr="00DF0DEC">
        <w:t>;</w:t>
      </w:r>
      <w:proofErr w:type="gramEnd"/>
    </w:p>
    <w:p w14:paraId="4025B69E" w14:textId="77777777" w:rsidR="00DF0DEC" w:rsidRPr="00DF0DEC" w:rsidRDefault="00DF0DEC" w:rsidP="00DF0DEC">
      <w:pPr>
        <w:numPr>
          <w:ilvl w:val="0"/>
          <w:numId w:val="12"/>
        </w:numPr>
      </w:pPr>
      <w:proofErr w:type="spellStart"/>
      <w:r w:rsidRPr="00DF0DEC">
        <w:t>Compararea</w:t>
      </w:r>
      <w:proofErr w:type="spellEnd"/>
      <w:r w:rsidRPr="00DF0DEC">
        <w:t xml:space="preserve"> </w:t>
      </w:r>
      <w:proofErr w:type="spellStart"/>
      <w:r w:rsidRPr="00DF0DEC">
        <w:t>rezultatelor</w:t>
      </w:r>
      <w:proofErr w:type="spellEnd"/>
      <w:r w:rsidRPr="00DF0DEC">
        <w:t xml:space="preserve"> </w:t>
      </w:r>
      <w:proofErr w:type="spellStart"/>
      <w:r w:rsidRPr="00DF0DEC">
        <w:t>obținute</w:t>
      </w:r>
      <w:proofErr w:type="spellEnd"/>
      <w:r w:rsidRPr="00DF0DEC">
        <w:t xml:space="preserve"> cu </w:t>
      </w:r>
      <w:proofErr w:type="spellStart"/>
      <w:r w:rsidRPr="00DF0DEC">
        <w:t>metode</w:t>
      </w:r>
      <w:proofErr w:type="spellEnd"/>
      <w:r w:rsidRPr="00DF0DEC">
        <w:t xml:space="preserve"> alternative </w:t>
      </w:r>
      <w:proofErr w:type="spellStart"/>
      <w:r w:rsidRPr="00DF0DEC">
        <w:t>existente</w:t>
      </w:r>
      <w:proofErr w:type="spellEnd"/>
      <w:r w:rsidRPr="00DF0DEC">
        <w:t xml:space="preserve"> </w:t>
      </w:r>
      <w:proofErr w:type="spellStart"/>
      <w:r w:rsidRPr="00DF0DEC">
        <w:t>în</w:t>
      </w:r>
      <w:proofErr w:type="spellEnd"/>
      <w:r w:rsidRPr="00DF0DEC">
        <w:t xml:space="preserve"> </w:t>
      </w:r>
      <w:proofErr w:type="spellStart"/>
      <w:proofErr w:type="gramStart"/>
      <w:r w:rsidRPr="00DF0DEC">
        <w:t>literatură</w:t>
      </w:r>
      <w:proofErr w:type="spellEnd"/>
      <w:r w:rsidRPr="00DF0DEC">
        <w:t>;</w:t>
      </w:r>
      <w:proofErr w:type="gramEnd"/>
    </w:p>
    <w:p w14:paraId="01DBA444" w14:textId="77777777" w:rsidR="00DF0DEC" w:rsidRPr="00DF0DEC" w:rsidRDefault="00DF0DEC" w:rsidP="00DF0DEC">
      <w:pPr>
        <w:numPr>
          <w:ilvl w:val="0"/>
          <w:numId w:val="12"/>
        </w:numPr>
      </w:pPr>
      <w:r w:rsidRPr="00DF0DEC">
        <w:t xml:space="preserve">Analiza </w:t>
      </w:r>
      <w:proofErr w:type="spellStart"/>
      <w:r w:rsidRPr="00DF0DEC">
        <w:t>calitativă</w:t>
      </w:r>
      <w:proofErr w:type="spellEnd"/>
      <w:r w:rsidRPr="00DF0DEC">
        <w:t xml:space="preserve"> </w:t>
      </w:r>
      <w:proofErr w:type="spellStart"/>
      <w:r w:rsidRPr="00DF0DEC">
        <w:t>și</w:t>
      </w:r>
      <w:proofErr w:type="spellEnd"/>
      <w:r w:rsidRPr="00DF0DEC">
        <w:t xml:space="preserve"> </w:t>
      </w:r>
      <w:proofErr w:type="spellStart"/>
      <w:r w:rsidRPr="00DF0DEC">
        <w:t>cantitativă</w:t>
      </w:r>
      <w:proofErr w:type="spellEnd"/>
      <w:r w:rsidRPr="00DF0DEC">
        <w:t xml:space="preserve"> a </w:t>
      </w:r>
      <w:proofErr w:type="spellStart"/>
      <w:r w:rsidRPr="00DF0DEC">
        <w:t>performanței</w:t>
      </w:r>
      <w:proofErr w:type="spellEnd"/>
      <w:r w:rsidRPr="00DF0DEC">
        <w:t xml:space="preserve"> </w:t>
      </w:r>
      <w:proofErr w:type="spellStart"/>
      <w:r w:rsidRPr="00DF0DEC">
        <w:t>modelului</w:t>
      </w:r>
      <w:proofErr w:type="spellEnd"/>
      <w:r w:rsidRPr="00DF0DEC">
        <w:t xml:space="preserve"> </w:t>
      </w:r>
      <w:proofErr w:type="spellStart"/>
      <w:r w:rsidRPr="00DF0DEC">
        <w:t>propus</w:t>
      </w:r>
      <w:proofErr w:type="spellEnd"/>
      <w:r w:rsidRPr="00DF0DEC">
        <w:t xml:space="preserve"> (PSNR, SSIM</w:t>
      </w:r>
      <w:proofErr w:type="gramStart"/>
      <w:r w:rsidRPr="00DF0DEC">
        <w:t>);</w:t>
      </w:r>
      <w:proofErr w:type="gramEnd"/>
    </w:p>
    <w:p w14:paraId="62398883" w14:textId="77777777" w:rsidR="00DF0DEC" w:rsidRPr="00DF0DEC" w:rsidRDefault="00DF0DEC" w:rsidP="00DF0DEC">
      <w:pPr>
        <w:numPr>
          <w:ilvl w:val="0"/>
          <w:numId w:val="12"/>
        </w:numPr>
      </w:pPr>
      <w:proofErr w:type="spellStart"/>
      <w:r w:rsidRPr="00DF0DEC">
        <w:t>Redactarea</w:t>
      </w:r>
      <w:proofErr w:type="spellEnd"/>
      <w:r w:rsidRPr="00DF0DEC">
        <w:t xml:space="preserve"> </w:t>
      </w:r>
      <w:proofErr w:type="spellStart"/>
      <w:r w:rsidRPr="00DF0DEC">
        <w:t>unei</w:t>
      </w:r>
      <w:proofErr w:type="spellEnd"/>
      <w:r w:rsidRPr="00DF0DEC">
        <w:t xml:space="preserve"> </w:t>
      </w:r>
      <w:proofErr w:type="spellStart"/>
      <w:r w:rsidRPr="00DF0DEC">
        <w:t>documentații</w:t>
      </w:r>
      <w:proofErr w:type="spellEnd"/>
      <w:r w:rsidRPr="00DF0DEC">
        <w:t xml:space="preserve"> complete conform </w:t>
      </w:r>
      <w:proofErr w:type="spellStart"/>
      <w:r w:rsidRPr="00DF0DEC">
        <w:t>cerințelor</w:t>
      </w:r>
      <w:proofErr w:type="spellEnd"/>
      <w:r w:rsidRPr="00DF0DEC">
        <w:t xml:space="preserve"> </w:t>
      </w:r>
      <w:proofErr w:type="spellStart"/>
      <w:r w:rsidRPr="00DF0DEC">
        <w:t>facultății</w:t>
      </w:r>
      <w:proofErr w:type="spellEnd"/>
      <w:r w:rsidRPr="00DF0DEC">
        <w:t>.</w:t>
      </w:r>
    </w:p>
    <w:p w14:paraId="5436F231" w14:textId="77777777" w:rsidR="00DF0DEC" w:rsidRDefault="00DF0DEC" w:rsidP="00DF0DEC">
      <w:r w:rsidRPr="00DF0DEC">
        <w:t xml:space="preserve">Prin </w:t>
      </w:r>
      <w:proofErr w:type="spellStart"/>
      <w:r w:rsidRPr="00DF0DEC">
        <w:t>realizarea</w:t>
      </w:r>
      <w:proofErr w:type="spellEnd"/>
      <w:r w:rsidRPr="00DF0DEC">
        <w:t xml:space="preserve"> </w:t>
      </w:r>
      <w:proofErr w:type="spellStart"/>
      <w:r w:rsidRPr="00DF0DEC">
        <w:t>acestei</w:t>
      </w:r>
      <w:proofErr w:type="spellEnd"/>
      <w:r w:rsidRPr="00DF0DEC">
        <w:t xml:space="preserve"> </w:t>
      </w:r>
      <w:proofErr w:type="spellStart"/>
      <w:r w:rsidRPr="00DF0DEC">
        <w:t>lucrări</w:t>
      </w:r>
      <w:proofErr w:type="spellEnd"/>
      <w:r w:rsidRPr="00DF0DEC">
        <w:t xml:space="preserve">, se </w:t>
      </w:r>
      <w:proofErr w:type="spellStart"/>
      <w:r w:rsidRPr="00DF0DEC">
        <w:t>dorește</w:t>
      </w:r>
      <w:proofErr w:type="spellEnd"/>
      <w:r w:rsidRPr="00DF0DEC">
        <w:t xml:space="preserve"> nu </w:t>
      </w:r>
      <w:proofErr w:type="spellStart"/>
      <w:r w:rsidRPr="00DF0DEC">
        <w:t>doar</w:t>
      </w:r>
      <w:proofErr w:type="spellEnd"/>
      <w:r w:rsidRPr="00DF0DEC">
        <w:t xml:space="preserve"> </w:t>
      </w:r>
      <w:proofErr w:type="spellStart"/>
      <w:r w:rsidRPr="00DF0DEC">
        <w:t>demonstrarea</w:t>
      </w:r>
      <w:proofErr w:type="spellEnd"/>
      <w:r w:rsidRPr="00DF0DEC">
        <w:t xml:space="preserve"> </w:t>
      </w:r>
      <w:proofErr w:type="spellStart"/>
      <w:r w:rsidRPr="00DF0DEC">
        <w:t>capacităților</w:t>
      </w:r>
      <w:proofErr w:type="spellEnd"/>
      <w:r w:rsidRPr="00DF0DEC">
        <w:t xml:space="preserve"> </w:t>
      </w:r>
      <w:proofErr w:type="spellStart"/>
      <w:r w:rsidRPr="00DF0DEC">
        <w:t>rețelelor</w:t>
      </w:r>
      <w:proofErr w:type="spellEnd"/>
      <w:r w:rsidRPr="00DF0DEC">
        <w:t xml:space="preserve"> </w:t>
      </w:r>
      <w:proofErr w:type="spellStart"/>
      <w:r w:rsidRPr="00DF0DEC">
        <w:t>neuronale</w:t>
      </w:r>
      <w:proofErr w:type="spellEnd"/>
      <w:r w:rsidRPr="00DF0DEC">
        <w:t xml:space="preserve"> </w:t>
      </w:r>
      <w:proofErr w:type="spellStart"/>
      <w:r w:rsidRPr="00DF0DEC">
        <w:t>în</w:t>
      </w:r>
      <w:proofErr w:type="spellEnd"/>
      <w:r w:rsidRPr="00DF0DEC">
        <w:t xml:space="preserve"> </w:t>
      </w:r>
      <w:proofErr w:type="spellStart"/>
      <w:r w:rsidRPr="00DF0DEC">
        <w:t>restaurarea</w:t>
      </w:r>
      <w:proofErr w:type="spellEnd"/>
      <w:r w:rsidRPr="00DF0DEC">
        <w:t xml:space="preserve"> </w:t>
      </w:r>
      <w:proofErr w:type="spellStart"/>
      <w:r w:rsidRPr="00DF0DEC">
        <w:t>imaginilor</w:t>
      </w:r>
      <w:proofErr w:type="spellEnd"/>
      <w:r w:rsidRPr="00DF0DEC">
        <w:t xml:space="preserve">, ci </w:t>
      </w:r>
      <w:proofErr w:type="spellStart"/>
      <w:r w:rsidRPr="00DF0DEC">
        <w:t>și</w:t>
      </w:r>
      <w:proofErr w:type="spellEnd"/>
      <w:r w:rsidRPr="00DF0DEC">
        <w:t xml:space="preserve"> </w:t>
      </w:r>
      <w:proofErr w:type="spellStart"/>
      <w:r w:rsidRPr="00DF0DEC">
        <w:t>oferirea</w:t>
      </w:r>
      <w:proofErr w:type="spellEnd"/>
      <w:r w:rsidRPr="00DF0DEC">
        <w:t xml:space="preserve"> </w:t>
      </w:r>
      <w:proofErr w:type="spellStart"/>
      <w:r w:rsidRPr="00DF0DEC">
        <w:t>unui</w:t>
      </w:r>
      <w:proofErr w:type="spellEnd"/>
      <w:r w:rsidRPr="00DF0DEC">
        <w:t xml:space="preserve"> instrument </w:t>
      </w:r>
      <w:proofErr w:type="spellStart"/>
      <w:r w:rsidRPr="00DF0DEC">
        <w:t>concret</w:t>
      </w:r>
      <w:proofErr w:type="spellEnd"/>
      <w:r w:rsidRPr="00DF0DEC">
        <w:t xml:space="preserve">, </w:t>
      </w:r>
      <w:proofErr w:type="spellStart"/>
      <w:r w:rsidRPr="00DF0DEC">
        <w:t>ușor</w:t>
      </w:r>
      <w:proofErr w:type="spellEnd"/>
      <w:r w:rsidRPr="00DF0DEC">
        <w:t xml:space="preserve"> de </w:t>
      </w:r>
      <w:proofErr w:type="spellStart"/>
      <w:r w:rsidRPr="00DF0DEC">
        <w:t>utilizat</w:t>
      </w:r>
      <w:proofErr w:type="spellEnd"/>
      <w:r w:rsidRPr="00DF0DEC">
        <w:t xml:space="preserve">, </w:t>
      </w:r>
      <w:proofErr w:type="spellStart"/>
      <w:r w:rsidRPr="00DF0DEC">
        <w:t>pentru</w:t>
      </w:r>
      <w:proofErr w:type="spellEnd"/>
      <w:r w:rsidRPr="00DF0DEC">
        <w:t xml:space="preserve"> </w:t>
      </w:r>
      <w:proofErr w:type="spellStart"/>
      <w:r w:rsidRPr="00DF0DEC">
        <w:t>procesarea</w:t>
      </w:r>
      <w:proofErr w:type="spellEnd"/>
      <w:r w:rsidRPr="00DF0DEC">
        <w:t xml:space="preserve"> </w:t>
      </w:r>
      <w:proofErr w:type="spellStart"/>
      <w:r w:rsidRPr="00DF0DEC">
        <w:t>defocalizării</w:t>
      </w:r>
      <w:proofErr w:type="spellEnd"/>
      <w:r w:rsidRPr="00DF0DEC">
        <w:t xml:space="preserve"> </w:t>
      </w:r>
      <w:proofErr w:type="spellStart"/>
      <w:r w:rsidRPr="00DF0DEC">
        <w:t>în</w:t>
      </w:r>
      <w:proofErr w:type="spellEnd"/>
      <w:r w:rsidRPr="00DF0DEC">
        <w:t xml:space="preserve"> diverse </w:t>
      </w:r>
      <w:proofErr w:type="spellStart"/>
      <w:r w:rsidRPr="00DF0DEC">
        <w:t>scenarii</w:t>
      </w:r>
      <w:proofErr w:type="spellEnd"/>
      <w:r w:rsidRPr="00DF0DEC">
        <w:t>.</w:t>
      </w:r>
    </w:p>
    <w:p w14:paraId="2D31ABB4" w14:textId="77777777" w:rsidR="00DF0DEC" w:rsidRDefault="00DF0DEC" w:rsidP="00DF0DEC"/>
    <w:p w14:paraId="19F8E2D4" w14:textId="77777777" w:rsidR="00DF0DEC" w:rsidRDefault="00DF0DEC" w:rsidP="00DF0DEC"/>
    <w:p w14:paraId="58F573EE" w14:textId="77777777" w:rsidR="00DF0DEC" w:rsidRDefault="00DF0DEC" w:rsidP="00DF0DEC"/>
    <w:p w14:paraId="7D7C7CE0" w14:textId="77777777" w:rsidR="00DF0DEC" w:rsidRPr="00DF0DEC" w:rsidRDefault="00DF0DEC" w:rsidP="00DF0DEC"/>
    <w:p w14:paraId="6F34E74B" w14:textId="77777777" w:rsidR="00C0317C" w:rsidRDefault="00000000">
      <w:pPr>
        <w:pStyle w:val="Titlu1"/>
      </w:pPr>
      <w:proofErr w:type="spellStart"/>
      <w:r>
        <w:lastRenderedPageBreak/>
        <w:t>Capitolul</w:t>
      </w:r>
      <w:proofErr w:type="spellEnd"/>
      <w:r>
        <w:t xml:space="preserve"> 2 – </w:t>
      </w:r>
      <w:proofErr w:type="spellStart"/>
      <w:r>
        <w:t>Obiectivele</w:t>
      </w:r>
      <w:proofErr w:type="spellEnd"/>
      <w:r>
        <w:t xml:space="preserve"> </w:t>
      </w:r>
      <w:proofErr w:type="spellStart"/>
      <w:r>
        <w:t>lucrării</w:t>
      </w:r>
      <w:proofErr w:type="spellEnd"/>
    </w:p>
    <w:p w14:paraId="6B84F31F" w14:textId="77777777" w:rsidR="00DF0DEC" w:rsidRDefault="00DF0DEC" w:rsidP="00DF0DEC"/>
    <w:p w14:paraId="254E7082" w14:textId="77777777" w:rsidR="00DF0DEC" w:rsidRPr="00DF0DEC" w:rsidRDefault="00DF0DEC" w:rsidP="00DF0DEC">
      <w:pPr>
        <w:rPr>
          <w:b/>
          <w:bCs/>
        </w:rPr>
      </w:pPr>
      <w:r w:rsidRPr="00DF0DEC">
        <w:rPr>
          <w:b/>
          <w:bCs/>
        </w:rPr>
        <w:t xml:space="preserve">2.1 </w:t>
      </w:r>
      <w:proofErr w:type="spellStart"/>
      <w:r w:rsidRPr="00DF0DEC">
        <w:rPr>
          <w:b/>
          <w:bCs/>
        </w:rPr>
        <w:t>Defocalizarea</w:t>
      </w:r>
      <w:proofErr w:type="spellEnd"/>
      <w:r w:rsidRPr="00DF0DEC">
        <w:rPr>
          <w:b/>
          <w:bCs/>
        </w:rPr>
        <w:t xml:space="preserve">: </w:t>
      </w:r>
      <w:proofErr w:type="spellStart"/>
      <w:r w:rsidRPr="00DF0DEC">
        <w:rPr>
          <w:b/>
          <w:bCs/>
        </w:rPr>
        <w:t>cauze</w:t>
      </w:r>
      <w:proofErr w:type="spellEnd"/>
      <w:r w:rsidRPr="00DF0DEC">
        <w:rPr>
          <w:b/>
          <w:bCs/>
        </w:rPr>
        <w:t xml:space="preserve"> </w:t>
      </w:r>
      <w:proofErr w:type="spellStart"/>
      <w:r w:rsidRPr="00DF0DEC">
        <w:rPr>
          <w:b/>
          <w:bCs/>
        </w:rPr>
        <w:t>și</w:t>
      </w:r>
      <w:proofErr w:type="spellEnd"/>
      <w:r w:rsidRPr="00DF0DEC">
        <w:rPr>
          <w:b/>
          <w:bCs/>
        </w:rPr>
        <w:t xml:space="preserve"> </w:t>
      </w:r>
      <w:proofErr w:type="spellStart"/>
      <w:r w:rsidRPr="00DF0DEC">
        <w:rPr>
          <w:b/>
          <w:bCs/>
        </w:rPr>
        <w:t>modele</w:t>
      </w:r>
      <w:proofErr w:type="spellEnd"/>
      <w:r w:rsidRPr="00DF0DEC">
        <w:rPr>
          <w:b/>
          <w:bCs/>
        </w:rPr>
        <w:t xml:space="preserve"> </w:t>
      </w:r>
      <w:proofErr w:type="spellStart"/>
      <w:r w:rsidRPr="00DF0DEC">
        <w:rPr>
          <w:b/>
          <w:bCs/>
        </w:rPr>
        <w:t>fizice</w:t>
      </w:r>
      <w:proofErr w:type="spellEnd"/>
    </w:p>
    <w:p w14:paraId="4D3EF93A" w14:textId="77777777" w:rsidR="00DF0DEC" w:rsidRPr="00DF0DEC" w:rsidRDefault="00DF0DEC" w:rsidP="00DF0DEC">
      <w:proofErr w:type="spellStart"/>
      <w:r w:rsidRPr="00DF0DEC">
        <w:t>Defocalizarea</w:t>
      </w:r>
      <w:proofErr w:type="spellEnd"/>
      <w:r w:rsidRPr="00DF0DEC">
        <w:t xml:space="preserve"> </w:t>
      </w:r>
      <w:proofErr w:type="spellStart"/>
      <w:r w:rsidRPr="00DF0DEC">
        <w:t>este</w:t>
      </w:r>
      <w:proofErr w:type="spellEnd"/>
      <w:r w:rsidRPr="00DF0DEC">
        <w:t xml:space="preserve"> o </w:t>
      </w:r>
      <w:proofErr w:type="spellStart"/>
      <w:r w:rsidRPr="00DF0DEC">
        <w:t>formă</w:t>
      </w:r>
      <w:proofErr w:type="spellEnd"/>
      <w:r w:rsidRPr="00DF0DEC">
        <w:t xml:space="preserve"> </w:t>
      </w:r>
      <w:proofErr w:type="spellStart"/>
      <w:r w:rsidRPr="00DF0DEC">
        <w:t>comună</w:t>
      </w:r>
      <w:proofErr w:type="spellEnd"/>
      <w:r w:rsidRPr="00DF0DEC">
        <w:t xml:space="preserve"> de </w:t>
      </w:r>
      <w:proofErr w:type="spellStart"/>
      <w:r w:rsidRPr="00DF0DEC">
        <w:t>degradare</w:t>
      </w:r>
      <w:proofErr w:type="spellEnd"/>
      <w:r w:rsidRPr="00DF0DEC">
        <w:t xml:space="preserve"> </w:t>
      </w:r>
      <w:proofErr w:type="gramStart"/>
      <w:r w:rsidRPr="00DF0DEC">
        <w:t>a</w:t>
      </w:r>
      <w:proofErr w:type="gramEnd"/>
      <w:r w:rsidRPr="00DF0DEC">
        <w:t xml:space="preserve"> </w:t>
      </w:r>
      <w:proofErr w:type="spellStart"/>
      <w:r w:rsidRPr="00DF0DEC">
        <w:t>imaginilor</w:t>
      </w:r>
      <w:proofErr w:type="spellEnd"/>
      <w:r w:rsidRPr="00DF0DEC">
        <w:t xml:space="preserve"> care </w:t>
      </w:r>
      <w:proofErr w:type="spellStart"/>
      <w:r w:rsidRPr="00DF0DEC">
        <w:t>apare</w:t>
      </w:r>
      <w:proofErr w:type="spellEnd"/>
      <w:r w:rsidRPr="00DF0DEC">
        <w:t xml:space="preserve"> </w:t>
      </w:r>
      <w:proofErr w:type="spellStart"/>
      <w:r w:rsidRPr="00DF0DEC">
        <w:t>atunci</w:t>
      </w:r>
      <w:proofErr w:type="spellEnd"/>
      <w:r w:rsidRPr="00DF0DEC">
        <w:t xml:space="preserve"> </w:t>
      </w:r>
      <w:proofErr w:type="spellStart"/>
      <w:r w:rsidRPr="00DF0DEC">
        <w:t>când</w:t>
      </w:r>
      <w:proofErr w:type="spellEnd"/>
      <w:r w:rsidRPr="00DF0DEC">
        <w:t xml:space="preserve"> </w:t>
      </w:r>
      <w:proofErr w:type="spellStart"/>
      <w:r w:rsidRPr="00DF0DEC">
        <w:t>sistemul</w:t>
      </w:r>
      <w:proofErr w:type="spellEnd"/>
      <w:r w:rsidRPr="00DF0DEC">
        <w:t xml:space="preserve"> optic al </w:t>
      </w:r>
      <w:proofErr w:type="spellStart"/>
      <w:r w:rsidRPr="00DF0DEC">
        <w:t>camerei</w:t>
      </w:r>
      <w:proofErr w:type="spellEnd"/>
      <w:r w:rsidRPr="00DF0DEC">
        <w:t xml:space="preserve"> nu </w:t>
      </w:r>
      <w:proofErr w:type="spellStart"/>
      <w:r w:rsidRPr="00DF0DEC">
        <w:t>focalizează</w:t>
      </w:r>
      <w:proofErr w:type="spellEnd"/>
      <w:r w:rsidRPr="00DF0DEC">
        <w:t xml:space="preserve"> </w:t>
      </w:r>
      <w:proofErr w:type="spellStart"/>
      <w:r w:rsidRPr="00DF0DEC">
        <w:t>corect</w:t>
      </w:r>
      <w:proofErr w:type="spellEnd"/>
      <w:r w:rsidRPr="00DF0DEC">
        <w:t xml:space="preserve"> </w:t>
      </w:r>
      <w:proofErr w:type="spellStart"/>
      <w:r w:rsidRPr="00DF0DEC">
        <w:t>planul</w:t>
      </w:r>
      <w:proofErr w:type="spellEnd"/>
      <w:r w:rsidRPr="00DF0DEC">
        <w:t xml:space="preserve"> de </w:t>
      </w:r>
      <w:proofErr w:type="spellStart"/>
      <w:r w:rsidRPr="00DF0DEC">
        <w:t>interes</w:t>
      </w:r>
      <w:proofErr w:type="spellEnd"/>
      <w:r w:rsidRPr="00DF0DEC">
        <w:t xml:space="preserve">. </w:t>
      </w:r>
      <w:proofErr w:type="spellStart"/>
      <w:r w:rsidRPr="00DF0DEC">
        <w:t>Această</w:t>
      </w:r>
      <w:proofErr w:type="spellEnd"/>
      <w:r w:rsidRPr="00DF0DEC">
        <w:t xml:space="preserve"> </w:t>
      </w:r>
      <w:proofErr w:type="spellStart"/>
      <w:r w:rsidRPr="00DF0DEC">
        <w:t>eroare</w:t>
      </w:r>
      <w:proofErr w:type="spellEnd"/>
      <w:r w:rsidRPr="00DF0DEC">
        <w:t xml:space="preserve"> duce la </w:t>
      </w:r>
      <w:proofErr w:type="spellStart"/>
      <w:r w:rsidRPr="00DF0DEC">
        <w:t>pierderea</w:t>
      </w:r>
      <w:proofErr w:type="spellEnd"/>
      <w:r w:rsidRPr="00DF0DEC">
        <w:t xml:space="preserve"> </w:t>
      </w:r>
      <w:proofErr w:type="spellStart"/>
      <w:r w:rsidRPr="00DF0DEC">
        <w:t>detaliilor</w:t>
      </w:r>
      <w:proofErr w:type="spellEnd"/>
      <w:r w:rsidRPr="00DF0DEC">
        <w:t xml:space="preserve"> fine </w:t>
      </w:r>
      <w:proofErr w:type="spellStart"/>
      <w:r w:rsidRPr="00DF0DEC">
        <w:t>și</w:t>
      </w:r>
      <w:proofErr w:type="spellEnd"/>
      <w:r w:rsidRPr="00DF0DEC">
        <w:t xml:space="preserve"> la </w:t>
      </w:r>
      <w:proofErr w:type="spellStart"/>
      <w:r w:rsidRPr="00DF0DEC">
        <w:t>estomparea</w:t>
      </w:r>
      <w:proofErr w:type="spellEnd"/>
      <w:r w:rsidRPr="00DF0DEC">
        <w:t xml:space="preserve"> </w:t>
      </w:r>
      <w:proofErr w:type="spellStart"/>
      <w:r w:rsidRPr="00DF0DEC">
        <w:t>marginilor</w:t>
      </w:r>
      <w:proofErr w:type="spellEnd"/>
      <w:r w:rsidRPr="00DF0DEC">
        <w:t xml:space="preserve"> </w:t>
      </w:r>
      <w:proofErr w:type="spellStart"/>
      <w:r w:rsidRPr="00DF0DEC">
        <w:t>obiectelor</w:t>
      </w:r>
      <w:proofErr w:type="spellEnd"/>
      <w:r w:rsidRPr="00DF0DEC">
        <w:t xml:space="preserve"> din imagine. </w:t>
      </w:r>
      <w:proofErr w:type="spellStart"/>
      <w:r w:rsidRPr="00DF0DEC">
        <w:t>Fenomenul</w:t>
      </w:r>
      <w:proofErr w:type="spellEnd"/>
      <w:r w:rsidRPr="00DF0DEC">
        <w:t xml:space="preserve"> </w:t>
      </w:r>
      <w:proofErr w:type="spellStart"/>
      <w:r w:rsidRPr="00DF0DEC">
        <w:t>poate</w:t>
      </w:r>
      <w:proofErr w:type="spellEnd"/>
      <w:r w:rsidRPr="00DF0DEC">
        <w:t xml:space="preserve"> fi </w:t>
      </w:r>
      <w:proofErr w:type="spellStart"/>
      <w:r w:rsidRPr="00DF0DEC">
        <w:t>descris</w:t>
      </w:r>
      <w:proofErr w:type="spellEnd"/>
      <w:r w:rsidRPr="00DF0DEC">
        <w:t xml:space="preserve"> </w:t>
      </w:r>
      <w:proofErr w:type="spellStart"/>
      <w:r w:rsidRPr="00DF0DEC">
        <w:t>matematic</w:t>
      </w:r>
      <w:proofErr w:type="spellEnd"/>
      <w:r w:rsidRPr="00DF0DEC">
        <w:t xml:space="preserve"> </w:t>
      </w:r>
      <w:proofErr w:type="spellStart"/>
      <w:r w:rsidRPr="00DF0DEC">
        <w:t>prin</w:t>
      </w:r>
      <w:proofErr w:type="spellEnd"/>
      <w:r w:rsidRPr="00DF0DEC">
        <w:t xml:space="preserve"> </w:t>
      </w:r>
      <w:proofErr w:type="spellStart"/>
      <w:r w:rsidRPr="00DF0DEC">
        <w:t>convoluția</w:t>
      </w:r>
      <w:proofErr w:type="spellEnd"/>
      <w:r w:rsidRPr="00DF0DEC">
        <w:t xml:space="preserve"> </w:t>
      </w:r>
      <w:proofErr w:type="spellStart"/>
      <w:r w:rsidRPr="00DF0DEC">
        <w:t>imaginii</w:t>
      </w:r>
      <w:proofErr w:type="spellEnd"/>
      <w:r w:rsidRPr="00DF0DEC">
        <w:t xml:space="preserve"> </w:t>
      </w:r>
      <w:proofErr w:type="spellStart"/>
      <w:r w:rsidRPr="00DF0DEC">
        <w:t>reale</w:t>
      </w:r>
      <w:proofErr w:type="spellEnd"/>
      <w:r w:rsidRPr="00DF0DEC">
        <w:t xml:space="preserve"> cu o </w:t>
      </w:r>
      <w:proofErr w:type="spellStart"/>
      <w:r w:rsidRPr="00DF0DEC">
        <w:t>funcție</w:t>
      </w:r>
      <w:proofErr w:type="spellEnd"/>
      <w:r w:rsidRPr="00DF0DEC">
        <w:t xml:space="preserve"> de </w:t>
      </w:r>
      <w:proofErr w:type="spellStart"/>
      <w:r w:rsidRPr="00DF0DEC">
        <w:t>răspuns</w:t>
      </w:r>
      <w:proofErr w:type="spellEnd"/>
      <w:r w:rsidRPr="00DF0DEC">
        <w:t xml:space="preserve"> a </w:t>
      </w:r>
      <w:proofErr w:type="spellStart"/>
      <w:r w:rsidRPr="00DF0DEC">
        <w:t>punctului</w:t>
      </w:r>
      <w:proofErr w:type="spellEnd"/>
      <w:r w:rsidRPr="00DF0DEC">
        <w:t xml:space="preserve"> (Point Spread Function – PSF), </w:t>
      </w:r>
      <w:proofErr w:type="spellStart"/>
      <w:r w:rsidRPr="00DF0DEC">
        <w:t>rezultând</w:t>
      </w:r>
      <w:proofErr w:type="spellEnd"/>
      <w:r w:rsidRPr="00DF0DEC">
        <w:t>:</w:t>
      </w:r>
    </w:p>
    <w:p w14:paraId="03EC0349" w14:textId="77777777" w:rsidR="00DF0DEC" w:rsidRPr="00DF0DEC" w:rsidRDefault="00DF0DEC" w:rsidP="00DF0DEC">
      <w:proofErr w:type="spellStart"/>
      <w:r w:rsidRPr="00DF0DEC">
        <w:t>Iblur</w:t>
      </w:r>
      <w:proofErr w:type="spellEnd"/>
      <w:r w:rsidRPr="00DF0DEC">
        <w:t>=</w:t>
      </w:r>
      <w:proofErr w:type="spellStart"/>
      <w:r w:rsidRPr="00DF0DEC">
        <w:t>Isharp</w:t>
      </w:r>
      <w:r w:rsidRPr="00DF0DEC">
        <w:rPr>
          <w:rFonts w:ascii="Cambria Math" w:hAnsi="Cambria Math" w:cs="Cambria Math"/>
        </w:rPr>
        <w:t>∗</w:t>
      </w:r>
      <w:r w:rsidRPr="00DF0DEC">
        <w:t>h+nI</w:t>
      </w:r>
      <w:proofErr w:type="spellEnd"/>
      <w:r w:rsidRPr="00DF0DEC">
        <w:t xml:space="preserve">_{\text{blur}} = I_{\text{sharp}} * h + </w:t>
      </w:r>
      <w:proofErr w:type="spellStart"/>
      <w:r w:rsidRPr="00DF0DEC">
        <w:t>nIblur</w:t>
      </w:r>
      <w:proofErr w:type="spellEnd"/>
      <w:r w:rsidRPr="00DF0DEC">
        <w:t>​=</w:t>
      </w:r>
      <w:proofErr w:type="spellStart"/>
      <w:r w:rsidRPr="00DF0DEC">
        <w:t>Isharp</w:t>
      </w:r>
      <w:proofErr w:type="spellEnd"/>
      <w:r w:rsidRPr="00DF0DEC">
        <w:t>​</w:t>
      </w:r>
      <w:r w:rsidRPr="00DF0DEC">
        <w:rPr>
          <w:rFonts w:ascii="Cambria Math" w:hAnsi="Cambria Math" w:cs="Cambria Math"/>
        </w:rPr>
        <w:t>∗</w:t>
      </w:r>
      <w:proofErr w:type="spellStart"/>
      <w:r w:rsidRPr="00DF0DEC">
        <w:t>h+n</w:t>
      </w:r>
      <w:proofErr w:type="spellEnd"/>
      <w:r w:rsidRPr="00DF0DEC">
        <w:t xml:space="preserve"> </w:t>
      </w:r>
    </w:p>
    <w:p w14:paraId="1046B980" w14:textId="77777777" w:rsidR="00DF0DEC" w:rsidRPr="00DF0DEC" w:rsidRDefault="00DF0DEC" w:rsidP="00DF0DEC">
      <w:proofErr w:type="spellStart"/>
      <w:r w:rsidRPr="00DF0DEC">
        <w:t>unde</w:t>
      </w:r>
      <w:proofErr w:type="spellEnd"/>
      <w:r w:rsidRPr="00DF0DEC">
        <w:t>:</w:t>
      </w:r>
    </w:p>
    <w:p w14:paraId="04471CE6" w14:textId="77777777" w:rsidR="00DF0DEC" w:rsidRPr="00DF0DEC" w:rsidRDefault="00DF0DEC" w:rsidP="00DF0DEC">
      <w:pPr>
        <w:numPr>
          <w:ilvl w:val="0"/>
          <w:numId w:val="13"/>
        </w:numPr>
      </w:pPr>
      <w:proofErr w:type="spellStart"/>
      <w:r w:rsidRPr="00DF0DEC">
        <w:t>IblurI</w:t>
      </w:r>
      <w:proofErr w:type="spellEnd"/>
      <w:r w:rsidRPr="00DF0DEC">
        <w:t>_{\text{blur</w:t>
      </w:r>
      <w:proofErr w:type="gramStart"/>
      <w:r w:rsidRPr="00DF0DEC">
        <w:t>}}</w:t>
      </w:r>
      <w:proofErr w:type="spellStart"/>
      <w:r w:rsidRPr="00DF0DEC">
        <w:t>Iblur</w:t>
      </w:r>
      <w:proofErr w:type="spellEnd"/>
      <w:r w:rsidRPr="00DF0DEC">
        <w:t>​</w:t>
      </w:r>
      <w:proofErr w:type="gramEnd"/>
      <w:r w:rsidRPr="00DF0DEC">
        <w:t xml:space="preserve"> </w:t>
      </w:r>
      <w:proofErr w:type="spellStart"/>
      <w:r w:rsidRPr="00DF0DEC">
        <w:t>este</w:t>
      </w:r>
      <w:proofErr w:type="spellEnd"/>
      <w:r w:rsidRPr="00DF0DEC">
        <w:t xml:space="preserve"> </w:t>
      </w:r>
      <w:proofErr w:type="spellStart"/>
      <w:r w:rsidRPr="00DF0DEC">
        <w:t>imaginea</w:t>
      </w:r>
      <w:proofErr w:type="spellEnd"/>
      <w:r w:rsidRPr="00DF0DEC">
        <w:t xml:space="preserve"> </w:t>
      </w:r>
      <w:proofErr w:type="spellStart"/>
      <w:r w:rsidRPr="00DF0DEC">
        <w:t>defocalizată</w:t>
      </w:r>
      <w:proofErr w:type="spellEnd"/>
      <w:r w:rsidRPr="00DF0DEC">
        <w:t>,</w:t>
      </w:r>
    </w:p>
    <w:p w14:paraId="372C5C47" w14:textId="77777777" w:rsidR="00DF0DEC" w:rsidRPr="00DF0DEC" w:rsidRDefault="00DF0DEC" w:rsidP="00DF0DEC">
      <w:pPr>
        <w:numPr>
          <w:ilvl w:val="0"/>
          <w:numId w:val="13"/>
        </w:numPr>
      </w:pPr>
      <w:proofErr w:type="spellStart"/>
      <w:r w:rsidRPr="00DF0DEC">
        <w:t>IsharpI</w:t>
      </w:r>
      <w:proofErr w:type="spellEnd"/>
      <w:r w:rsidRPr="00DF0DEC">
        <w:t>_{\text{sharp</w:t>
      </w:r>
      <w:proofErr w:type="gramStart"/>
      <w:r w:rsidRPr="00DF0DEC">
        <w:t>}}</w:t>
      </w:r>
      <w:proofErr w:type="spellStart"/>
      <w:r w:rsidRPr="00DF0DEC">
        <w:t>Isharp</w:t>
      </w:r>
      <w:proofErr w:type="spellEnd"/>
      <w:r w:rsidRPr="00DF0DEC">
        <w:t>​</w:t>
      </w:r>
      <w:proofErr w:type="gramEnd"/>
      <w:r w:rsidRPr="00DF0DEC">
        <w:t xml:space="preserve"> </w:t>
      </w:r>
      <w:proofErr w:type="spellStart"/>
      <w:r w:rsidRPr="00DF0DEC">
        <w:t>este</w:t>
      </w:r>
      <w:proofErr w:type="spellEnd"/>
      <w:r w:rsidRPr="00DF0DEC">
        <w:t xml:space="preserve"> </w:t>
      </w:r>
      <w:proofErr w:type="spellStart"/>
      <w:r w:rsidRPr="00DF0DEC">
        <w:t>imaginea</w:t>
      </w:r>
      <w:proofErr w:type="spellEnd"/>
      <w:r w:rsidRPr="00DF0DEC">
        <w:t xml:space="preserve"> </w:t>
      </w:r>
      <w:proofErr w:type="spellStart"/>
      <w:r w:rsidRPr="00DF0DEC">
        <w:t>ideală</w:t>
      </w:r>
      <w:proofErr w:type="spellEnd"/>
      <w:r w:rsidRPr="00DF0DEC">
        <w:t xml:space="preserve"> (</w:t>
      </w:r>
      <w:proofErr w:type="spellStart"/>
      <w:r w:rsidRPr="00DF0DEC">
        <w:t>focalizată</w:t>
      </w:r>
      <w:proofErr w:type="spellEnd"/>
      <w:r w:rsidRPr="00DF0DEC">
        <w:t>),</w:t>
      </w:r>
    </w:p>
    <w:p w14:paraId="3BDCD687" w14:textId="77777777" w:rsidR="00DF0DEC" w:rsidRPr="00DF0DEC" w:rsidRDefault="00DF0DEC" w:rsidP="00DF0DEC">
      <w:pPr>
        <w:numPr>
          <w:ilvl w:val="0"/>
          <w:numId w:val="13"/>
        </w:numPr>
      </w:pPr>
      <w:proofErr w:type="spellStart"/>
      <w:r w:rsidRPr="00DF0DEC">
        <w:t>hhh</w:t>
      </w:r>
      <w:proofErr w:type="spellEnd"/>
      <w:r w:rsidRPr="00DF0DEC">
        <w:t xml:space="preserve"> </w:t>
      </w:r>
      <w:proofErr w:type="spellStart"/>
      <w:r w:rsidRPr="00DF0DEC">
        <w:t>este</w:t>
      </w:r>
      <w:proofErr w:type="spellEnd"/>
      <w:r w:rsidRPr="00DF0DEC">
        <w:t xml:space="preserve"> PSF-ul (</w:t>
      </w:r>
      <w:proofErr w:type="spellStart"/>
      <w:r w:rsidRPr="00DF0DEC">
        <w:t>modelul</w:t>
      </w:r>
      <w:proofErr w:type="spellEnd"/>
      <w:r w:rsidRPr="00DF0DEC">
        <w:t xml:space="preserve"> </w:t>
      </w:r>
      <w:proofErr w:type="spellStart"/>
      <w:r w:rsidRPr="00DF0DEC">
        <w:t>blurului</w:t>
      </w:r>
      <w:proofErr w:type="spellEnd"/>
      <w:r w:rsidRPr="00DF0DEC">
        <w:t>),</w:t>
      </w:r>
    </w:p>
    <w:p w14:paraId="221EBE81" w14:textId="77777777" w:rsidR="00DF0DEC" w:rsidRPr="00DF0DEC" w:rsidRDefault="00DF0DEC" w:rsidP="00DF0DEC">
      <w:pPr>
        <w:numPr>
          <w:ilvl w:val="0"/>
          <w:numId w:val="13"/>
        </w:numPr>
      </w:pPr>
      <w:proofErr w:type="spellStart"/>
      <w:r w:rsidRPr="00DF0DEC">
        <w:t>nnn</w:t>
      </w:r>
      <w:proofErr w:type="spellEnd"/>
      <w:r w:rsidRPr="00DF0DEC">
        <w:t xml:space="preserve"> </w:t>
      </w:r>
      <w:proofErr w:type="spellStart"/>
      <w:r w:rsidRPr="00DF0DEC">
        <w:t>este</w:t>
      </w:r>
      <w:proofErr w:type="spellEnd"/>
      <w:r w:rsidRPr="00DF0DEC">
        <w:t xml:space="preserve"> </w:t>
      </w:r>
      <w:proofErr w:type="spellStart"/>
      <w:r w:rsidRPr="00DF0DEC">
        <w:t>zgomotul</w:t>
      </w:r>
      <w:proofErr w:type="spellEnd"/>
      <w:r w:rsidRPr="00DF0DEC">
        <w:t xml:space="preserve"> </w:t>
      </w:r>
      <w:proofErr w:type="spellStart"/>
      <w:r w:rsidRPr="00DF0DEC">
        <w:t>aditiv</w:t>
      </w:r>
      <w:proofErr w:type="spellEnd"/>
      <w:r w:rsidRPr="00DF0DEC">
        <w:t>.</w:t>
      </w:r>
    </w:p>
    <w:p w14:paraId="107F1CF4" w14:textId="77777777" w:rsidR="00DF0DEC" w:rsidRPr="00DF0DEC" w:rsidRDefault="00DF0DEC" w:rsidP="00DF0DEC">
      <w:proofErr w:type="spellStart"/>
      <w:r w:rsidRPr="00DF0DEC">
        <w:t>Cauzele</w:t>
      </w:r>
      <w:proofErr w:type="spellEnd"/>
      <w:r w:rsidRPr="00DF0DEC">
        <w:t xml:space="preserve"> </w:t>
      </w:r>
      <w:proofErr w:type="spellStart"/>
      <w:r w:rsidRPr="00DF0DEC">
        <w:t>defocalizării</w:t>
      </w:r>
      <w:proofErr w:type="spellEnd"/>
      <w:r w:rsidRPr="00DF0DEC">
        <w:t xml:space="preserve"> pot include:</w:t>
      </w:r>
    </w:p>
    <w:p w14:paraId="7786780E" w14:textId="77777777" w:rsidR="00DF0DEC" w:rsidRPr="00DF0DEC" w:rsidRDefault="00DF0DEC" w:rsidP="00DF0DEC">
      <w:pPr>
        <w:numPr>
          <w:ilvl w:val="0"/>
          <w:numId w:val="14"/>
        </w:numPr>
      </w:pPr>
      <w:proofErr w:type="spellStart"/>
      <w:r w:rsidRPr="00DF0DEC">
        <w:t>Mișcarea</w:t>
      </w:r>
      <w:proofErr w:type="spellEnd"/>
      <w:r w:rsidRPr="00DF0DEC">
        <w:t xml:space="preserve"> </w:t>
      </w:r>
      <w:proofErr w:type="spellStart"/>
      <w:r w:rsidRPr="00DF0DEC">
        <w:t>camerei</w:t>
      </w:r>
      <w:proofErr w:type="spellEnd"/>
      <w:r w:rsidRPr="00DF0DEC">
        <w:t xml:space="preserve"> </w:t>
      </w:r>
      <w:proofErr w:type="spellStart"/>
      <w:r w:rsidRPr="00DF0DEC">
        <w:t>sau</w:t>
      </w:r>
      <w:proofErr w:type="spellEnd"/>
      <w:r w:rsidRPr="00DF0DEC">
        <w:t xml:space="preserve"> </w:t>
      </w:r>
      <w:proofErr w:type="gramStart"/>
      <w:r w:rsidRPr="00DF0DEC">
        <w:t>a</w:t>
      </w:r>
      <w:proofErr w:type="gramEnd"/>
      <w:r w:rsidRPr="00DF0DEC">
        <w:t xml:space="preserve"> </w:t>
      </w:r>
      <w:proofErr w:type="spellStart"/>
      <w:r w:rsidRPr="00DF0DEC">
        <w:t>obiectului</w:t>
      </w:r>
      <w:proofErr w:type="spellEnd"/>
      <w:r w:rsidRPr="00DF0DEC">
        <w:t xml:space="preserve"> </w:t>
      </w:r>
      <w:proofErr w:type="spellStart"/>
      <w:r w:rsidRPr="00DF0DEC">
        <w:t>în</w:t>
      </w:r>
      <w:proofErr w:type="spellEnd"/>
      <w:r w:rsidRPr="00DF0DEC">
        <w:t xml:space="preserve"> </w:t>
      </w:r>
      <w:proofErr w:type="spellStart"/>
      <w:r w:rsidRPr="00DF0DEC">
        <w:t>timpul</w:t>
      </w:r>
      <w:proofErr w:type="spellEnd"/>
      <w:r w:rsidRPr="00DF0DEC">
        <w:t xml:space="preserve"> </w:t>
      </w:r>
      <w:proofErr w:type="spellStart"/>
      <w:proofErr w:type="gramStart"/>
      <w:r w:rsidRPr="00DF0DEC">
        <w:t>expunerii</w:t>
      </w:r>
      <w:proofErr w:type="spellEnd"/>
      <w:r w:rsidRPr="00DF0DEC">
        <w:t>;</w:t>
      </w:r>
      <w:proofErr w:type="gramEnd"/>
    </w:p>
    <w:p w14:paraId="7CB8B2DC" w14:textId="77777777" w:rsidR="00DF0DEC" w:rsidRPr="00DF0DEC" w:rsidRDefault="00DF0DEC" w:rsidP="00DF0DEC">
      <w:pPr>
        <w:numPr>
          <w:ilvl w:val="0"/>
          <w:numId w:val="14"/>
        </w:numPr>
      </w:pPr>
      <w:proofErr w:type="spellStart"/>
      <w:r w:rsidRPr="00DF0DEC">
        <w:t>Focalizare</w:t>
      </w:r>
      <w:proofErr w:type="spellEnd"/>
      <w:r w:rsidRPr="00DF0DEC">
        <w:t xml:space="preserve"> </w:t>
      </w:r>
      <w:proofErr w:type="spellStart"/>
      <w:r w:rsidRPr="00DF0DEC">
        <w:t>greșită</w:t>
      </w:r>
      <w:proofErr w:type="spellEnd"/>
      <w:r w:rsidRPr="00DF0DEC">
        <w:t xml:space="preserve"> a </w:t>
      </w:r>
      <w:proofErr w:type="spellStart"/>
      <w:proofErr w:type="gramStart"/>
      <w:r w:rsidRPr="00DF0DEC">
        <w:t>lentilei</w:t>
      </w:r>
      <w:proofErr w:type="spellEnd"/>
      <w:r w:rsidRPr="00DF0DEC">
        <w:t>;</w:t>
      </w:r>
      <w:proofErr w:type="gramEnd"/>
    </w:p>
    <w:p w14:paraId="54B292D6" w14:textId="77777777" w:rsidR="00DF0DEC" w:rsidRPr="00DF0DEC" w:rsidRDefault="00DF0DEC" w:rsidP="00DF0DEC">
      <w:pPr>
        <w:numPr>
          <w:ilvl w:val="0"/>
          <w:numId w:val="14"/>
        </w:numPr>
      </w:pPr>
      <w:proofErr w:type="spellStart"/>
      <w:r w:rsidRPr="00DF0DEC">
        <w:t>Limitări</w:t>
      </w:r>
      <w:proofErr w:type="spellEnd"/>
      <w:r w:rsidRPr="00DF0DEC">
        <w:t xml:space="preserve"> ale </w:t>
      </w:r>
      <w:proofErr w:type="spellStart"/>
      <w:r w:rsidRPr="00DF0DEC">
        <w:t>adâncimii</w:t>
      </w:r>
      <w:proofErr w:type="spellEnd"/>
      <w:r w:rsidRPr="00DF0DEC">
        <w:t xml:space="preserve"> </w:t>
      </w:r>
      <w:proofErr w:type="spellStart"/>
      <w:proofErr w:type="gramStart"/>
      <w:r w:rsidRPr="00DF0DEC">
        <w:t>câmpului</w:t>
      </w:r>
      <w:proofErr w:type="spellEnd"/>
      <w:r w:rsidRPr="00DF0DEC">
        <w:t>;</w:t>
      </w:r>
      <w:proofErr w:type="gramEnd"/>
    </w:p>
    <w:p w14:paraId="61B811C1" w14:textId="77777777" w:rsidR="00DF0DEC" w:rsidRPr="00DF0DEC" w:rsidRDefault="00DF0DEC" w:rsidP="00DF0DEC">
      <w:pPr>
        <w:numPr>
          <w:ilvl w:val="0"/>
          <w:numId w:val="14"/>
        </w:numPr>
      </w:pPr>
      <w:proofErr w:type="spellStart"/>
      <w:r w:rsidRPr="00DF0DEC">
        <w:t>Calitatea</w:t>
      </w:r>
      <w:proofErr w:type="spellEnd"/>
      <w:r w:rsidRPr="00DF0DEC">
        <w:t xml:space="preserve"> </w:t>
      </w:r>
      <w:proofErr w:type="spellStart"/>
      <w:r w:rsidRPr="00DF0DEC">
        <w:t>slabă</w:t>
      </w:r>
      <w:proofErr w:type="spellEnd"/>
      <w:r w:rsidRPr="00DF0DEC">
        <w:t xml:space="preserve"> </w:t>
      </w:r>
      <w:proofErr w:type="gramStart"/>
      <w:r w:rsidRPr="00DF0DEC">
        <w:t>a</w:t>
      </w:r>
      <w:proofErr w:type="gramEnd"/>
      <w:r w:rsidRPr="00DF0DEC">
        <w:t xml:space="preserve"> </w:t>
      </w:r>
      <w:proofErr w:type="spellStart"/>
      <w:r w:rsidRPr="00DF0DEC">
        <w:t>obiectivului</w:t>
      </w:r>
      <w:proofErr w:type="spellEnd"/>
      <w:r w:rsidRPr="00DF0DEC">
        <w:t xml:space="preserve"> </w:t>
      </w:r>
      <w:proofErr w:type="gramStart"/>
      <w:r w:rsidRPr="00DF0DEC">
        <w:t>optic;</w:t>
      </w:r>
      <w:proofErr w:type="gramEnd"/>
    </w:p>
    <w:p w14:paraId="6D8DF62C" w14:textId="77777777" w:rsidR="00DF0DEC" w:rsidRPr="00DF0DEC" w:rsidRDefault="00DF0DEC" w:rsidP="00DF0DEC">
      <w:pPr>
        <w:numPr>
          <w:ilvl w:val="0"/>
          <w:numId w:val="14"/>
        </w:numPr>
      </w:pPr>
      <w:proofErr w:type="spellStart"/>
      <w:r w:rsidRPr="00DF0DEC">
        <w:t>Vibrări</w:t>
      </w:r>
      <w:proofErr w:type="spellEnd"/>
      <w:r w:rsidRPr="00DF0DEC">
        <w:t xml:space="preserve"> </w:t>
      </w:r>
      <w:proofErr w:type="spellStart"/>
      <w:r w:rsidRPr="00DF0DEC">
        <w:t>în</w:t>
      </w:r>
      <w:proofErr w:type="spellEnd"/>
      <w:r w:rsidRPr="00DF0DEC">
        <w:t xml:space="preserve"> </w:t>
      </w:r>
      <w:proofErr w:type="spellStart"/>
      <w:r w:rsidRPr="00DF0DEC">
        <w:t>timpul</w:t>
      </w:r>
      <w:proofErr w:type="spellEnd"/>
      <w:r w:rsidRPr="00DF0DEC">
        <w:t xml:space="preserve"> </w:t>
      </w:r>
      <w:proofErr w:type="spellStart"/>
      <w:r w:rsidRPr="00DF0DEC">
        <w:t>captării</w:t>
      </w:r>
      <w:proofErr w:type="spellEnd"/>
      <w:r w:rsidRPr="00DF0DEC">
        <w:t>.</w:t>
      </w:r>
    </w:p>
    <w:p w14:paraId="7A29E6C0" w14:textId="77777777" w:rsidR="00DF0DEC" w:rsidRPr="00DF0DEC" w:rsidRDefault="00DF0DEC" w:rsidP="00DF0DEC">
      <w:r w:rsidRPr="00DF0DEC">
        <w:t xml:space="preserve">PSF-ul </w:t>
      </w:r>
      <w:proofErr w:type="spellStart"/>
      <w:r w:rsidRPr="00DF0DEC">
        <w:t>poate</w:t>
      </w:r>
      <w:proofErr w:type="spellEnd"/>
      <w:r w:rsidRPr="00DF0DEC">
        <w:t xml:space="preserve"> fi de tip:</w:t>
      </w:r>
    </w:p>
    <w:p w14:paraId="34863BD4" w14:textId="77777777" w:rsidR="00DF0DEC" w:rsidRPr="00DF0DEC" w:rsidRDefault="00DF0DEC" w:rsidP="00DF0DEC">
      <w:pPr>
        <w:numPr>
          <w:ilvl w:val="0"/>
          <w:numId w:val="15"/>
        </w:numPr>
      </w:pPr>
      <w:r w:rsidRPr="00DF0DEC">
        <w:rPr>
          <w:b/>
          <w:bCs/>
        </w:rPr>
        <w:t>Gaussian</w:t>
      </w:r>
      <w:r w:rsidRPr="00DF0DEC">
        <w:t xml:space="preserve"> – </w:t>
      </w:r>
      <w:proofErr w:type="spellStart"/>
      <w:r w:rsidRPr="00DF0DEC">
        <w:t>simulează</w:t>
      </w:r>
      <w:proofErr w:type="spellEnd"/>
      <w:r w:rsidRPr="00DF0DEC">
        <w:t xml:space="preserve"> o </w:t>
      </w:r>
      <w:proofErr w:type="spellStart"/>
      <w:r w:rsidRPr="00DF0DEC">
        <w:t>defocalizare</w:t>
      </w:r>
      <w:proofErr w:type="spellEnd"/>
      <w:r w:rsidRPr="00DF0DEC">
        <w:t xml:space="preserve"> </w:t>
      </w:r>
      <w:proofErr w:type="spellStart"/>
      <w:proofErr w:type="gramStart"/>
      <w:r w:rsidRPr="00DF0DEC">
        <w:t>uniformă</w:t>
      </w:r>
      <w:proofErr w:type="spellEnd"/>
      <w:r w:rsidRPr="00DF0DEC">
        <w:t>;</w:t>
      </w:r>
      <w:proofErr w:type="gramEnd"/>
    </w:p>
    <w:p w14:paraId="1CB1F308" w14:textId="77777777" w:rsidR="00DF0DEC" w:rsidRPr="00DF0DEC" w:rsidRDefault="00DF0DEC" w:rsidP="00DF0DEC">
      <w:pPr>
        <w:numPr>
          <w:ilvl w:val="0"/>
          <w:numId w:val="15"/>
        </w:numPr>
      </w:pPr>
      <w:r w:rsidRPr="00DF0DEC">
        <w:rPr>
          <w:b/>
          <w:bCs/>
        </w:rPr>
        <w:t>Disc (circular)</w:t>
      </w:r>
      <w:r w:rsidRPr="00DF0DEC">
        <w:t xml:space="preserve"> – model </w:t>
      </w:r>
      <w:proofErr w:type="spellStart"/>
      <w:r w:rsidRPr="00DF0DEC">
        <w:t>frecvent</w:t>
      </w:r>
      <w:proofErr w:type="spellEnd"/>
      <w:r w:rsidRPr="00DF0DEC">
        <w:t xml:space="preserve"> </w:t>
      </w:r>
      <w:proofErr w:type="spellStart"/>
      <w:r w:rsidRPr="00DF0DEC">
        <w:t>pentru</w:t>
      </w:r>
      <w:proofErr w:type="spellEnd"/>
      <w:r w:rsidRPr="00DF0DEC">
        <w:t xml:space="preserve"> </w:t>
      </w:r>
      <w:proofErr w:type="spellStart"/>
      <w:r w:rsidRPr="00DF0DEC">
        <w:t>defocalizare</w:t>
      </w:r>
      <w:proofErr w:type="spellEnd"/>
      <w:r w:rsidRPr="00DF0DEC">
        <w:t xml:space="preserve"> </w:t>
      </w:r>
      <w:proofErr w:type="spellStart"/>
      <w:r w:rsidRPr="00DF0DEC">
        <w:t>produsă</w:t>
      </w:r>
      <w:proofErr w:type="spellEnd"/>
      <w:r w:rsidRPr="00DF0DEC">
        <w:t xml:space="preserve"> de </w:t>
      </w:r>
      <w:proofErr w:type="spellStart"/>
      <w:proofErr w:type="gramStart"/>
      <w:r w:rsidRPr="00DF0DEC">
        <w:t>diafragme</w:t>
      </w:r>
      <w:proofErr w:type="spellEnd"/>
      <w:r w:rsidRPr="00DF0DEC">
        <w:t>;</w:t>
      </w:r>
      <w:proofErr w:type="gramEnd"/>
    </w:p>
    <w:p w14:paraId="71C54A87" w14:textId="77777777" w:rsidR="00DF0DEC" w:rsidRPr="00DF0DEC" w:rsidRDefault="00DF0DEC" w:rsidP="00DF0DEC">
      <w:pPr>
        <w:numPr>
          <w:ilvl w:val="0"/>
          <w:numId w:val="15"/>
        </w:numPr>
      </w:pPr>
      <w:r w:rsidRPr="00DF0DEC">
        <w:rPr>
          <w:b/>
          <w:bCs/>
        </w:rPr>
        <w:t xml:space="preserve">Complex, </w:t>
      </w:r>
      <w:proofErr w:type="spellStart"/>
      <w:r w:rsidRPr="00DF0DEC">
        <w:rPr>
          <w:b/>
          <w:bCs/>
        </w:rPr>
        <w:t>necunoscut</w:t>
      </w:r>
      <w:proofErr w:type="spellEnd"/>
      <w:r w:rsidRPr="00DF0DEC">
        <w:t xml:space="preserve"> – </w:t>
      </w:r>
      <w:proofErr w:type="spellStart"/>
      <w:r w:rsidRPr="00DF0DEC">
        <w:t>în</w:t>
      </w:r>
      <w:proofErr w:type="spellEnd"/>
      <w:r w:rsidRPr="00DF0DEC">
        <w:t xml:space="preserve"> </w:t>
      </w:r>
      <w:proofErr w:type="spellStart"/>
      <w:r w:rsidRPr="00DF0DEC">
        <w:t>cazul</w:t>
      </w:r>
      <w:proofErr w:type="spellEnd"/>
      <w:r w:rsidRPr="00DF0DEC">
        <w:t xml:space="preserve"> </w:t>
      </w:r>
      <w:proofErr w:type="spellStart"/>
      <w:r w:rsidRPr="00DF0DEC">
        <w:t>imaginilor</w:t>
      </w:r>
      <w:proofErr w:type="spellEnd"/>
      <w:r w:rsidRPr="00DF0DEC">
        <w:t xml:space="preserve"> </w:t>
      </w:r>
      <w:proofErr w:type="spellStart"/>
      <w:r w:rsidRPr="00DF0DEC">
        <w:t>reale</w:t>
      </w:r>
      <w:proofErr w:type="spellEnd"/>
      <w:r w:rsidRPr="00DF0DEC">
        <w:t>.</w:t>
      </w:r>
    </w:p>
    <w:p w14:paraId="38C907F7" w14:textId="77777777" w:rsidR="00DF0DEC" w:rsidRDefault="00DF0DEC" w:rsidP="00DF0DEC">
      <w:proofErr w:type="spellStart"/>
      <w:r w:rsidRPr="00DF0DEC">
        <w:t>Estimarea</w:t>
      </w:r>
      <w:proofErr w:type="spellEnd"/>
      <w:r w:rsidRPr="00DF0DEC">
        <w:t xml:space="preserve"> </w:t>
      </w:r>
      <w:proofErr w:type="spellStart"/>
      <w:r w:rsidRPr="00DF0DEC">
        <w:t>și</w:t>
      </w:r>
      <w:proofErr w:type="spellEnd"/>
      <w:r w:rsidRPr="00DF0DEC">
        <w:t xml:space="preserve"> </w:t>
      </w:r>
      <w:proofErr w:type="spellStart"/>
      <w:r w:rsidRPr="00DF0DEC">
        <w:t>inversarea</w:t>
      </w:r>
      <w:proofErr w:type="spellEnd"/>
      <w:r w:rsidRPr="00DF0DEC">
        <w:t xml:space="preserve"> PSF-</w:t>
      </w:r>
      <w:proofErr w:type="spellStart"/>
      <w:r w:rsidRPr="00DF0DEC">
        <w:t>ului</w:t>
      </w:r>
      <w:proofErr w:type="spellEnd"/>
      <w:r w:rsidRPr="00DF0DEC">
        <w:t xml:space="preserve"> </w:t>
      </w:r>
      <w:proofErr w:type="spellStart"/>
      <w:r w:rsidRPr="00DF0DEC">
        <w:t>este</w:t>
      </w:r>
      <w:proofErr w:type="spellEnd"/>
      <w:r w:rsidRPr="00DF0DEC">
        <w:t xml:space="preserve"> o </w:t>
      </w:r>
      <w:proofErr w:type="spellStart"/>
      <w:r w:rsidRPr="00DF0DEC">
        <w:t>sarcină</w:t>
      </w:r>
      <w:proofErr w:type="spellEnd"/>
      <w:r w:rsidRPr="00DF0DEC">
        <w:t xml:space="preserve"> </w:t>
      </w:r>
      <w:proofErr w:type="spellStart"/>
      <w:r w:rsidRPr="00DF0DEC">
        <w:t>dificilă</w:t>
      </w:r>
      <w:proofErr w:type="spellEnd"/>
      <w:r w:rsidRPr="00DF0DEC">
        <w:t xml:space="preserve">, de </w:t>
      </w:r>
      <w:proofErr w:type="spellStart"/>
      <w:r w:rsidRPr="00DF0DEC">
        <w:t>unde</w:t>
      </w:r>
      <w:proofErr w:type="spellEnd"/>
      <w:r w:rsidRPr="00DF0DEC">
        <w:t xml:space="preserve"> </w:t>
      </w:r>
      <w:proofErr w:type="spellStart"/>
      <w:r w:rsidRPr="00DF0DEC">
        <w:t>și</w:t>
      </w:r>
      <w:proofErr w:type="spellEnd"/>
      <w:r w:rsidRPr="00DF0DEC">
        <w:t xml:space="preserve"> </w:t>
      </w:r>
      <w:proofErr w:type="spellStart"/>
      <w:r w:rsidRPr="00DF0DEC">
        <w:t>necesitatea</w:t>
      </w:r>
      <w:proofErr w:type="spellEnd"/>
      <w:r w:rsidRPr="00DF0DEC">
        <w:t xml:space="preserve"> </w:t>
      </w:r>
      <w:proofErr w:type="spellStart"/>
      <w:r w:rsidRPr="00DF0DEC">
        <w:t>metodelor</w:t>
      </w:r>
      <w:proofErr w:type="spellEnd"/>
      <w:r w:rsidRPr="00DF0DEC">
        <w:t xml:space="preserve"> de tip </w:t>
      </w:r>
      <w:proofErr w:type="spellStart"/>
      <w:r w:rsidRPr="00DF0DEC">
        <w:t>învățare</w:t>
      </w:r>
      <w:proofErr w:type="spellEnd"/>
      <w:r w:rsidRPr="00DF0DEC">
        <w:t xml:space="preserve"> </w:t>
      </w:r>
      <w:proofErr w:type="spellStart"/>
      <w:r w:rsidRPr="00DF0DEC">
        <w:t>automată</w:t>
      </w:r>
      <w:proofErr w:type="spellEnd"/>
      <w:r w:rsidRPr="00DF0DEC">
        <w:t>.</w:t>
      </w:r>
    </w:p>
    <w:p w14:paraId="7769AF71" w14:textId="77777777" w:rsidR="00DF0DEC" w:rsidRPr="00DF0DEC" w:rsidRDefault="00DF0DEC" w:rsidP="00DF0DEC"/>
    <w:p w14:paraId="1343705D" w14:textId="77777777" w:rsidR="00DF0DEC" w:rsidRPr="00DF0DEC" w:rsidRDefault="00DF0DEC" w:rsidP="00DF0DEC">
      <w:pPr>
        <w:rPr>
          <w:b/>
          <w:bCs/>
        </w:rPr>
      </w:pPr>
      <w:r w:rsidRPr="00DF0DEC">
        <w:rPr>
          <w:b/>
          <w:bCs/>
        </w:rPr>
        <w:lastRenderedPageBreak/>
        <w:t xml:space="preserve">2.2 </w:t>
      </w:r>
      <w:proofErr w:type="spellStart"/>
      <w:r w:rsidRPr="00DF0DEC">
        <w:rPr>
          <w:b/>
          <w:bCs/>
        </w:rPr>
        <w:t>Tehnici</w:t>
      </w:r>
      <w:proofErr w:type="spellEnd"/>
      <w:r w:rsidRPr="00DF0DEC">
        <w:rPr>
          <w:b/>
          <w:bCs/>
        </w:rPr>
        <w:t xml:space="preserve"> </w:t>
      </w:r>
      <w:proofErr w:type="spellStart"/>
      <w:r w:rsidRPr="00DF0DEC">
        <w:rPr>
          <w:b/>
          <w:bCs/>
        </w:rPr>
        <w:t>tradiționale</w:t>
      </w:r>
      <w:proofErr w:type="spellEnd"/>
      <w:r w:rsidRPr="00DF0DEC">
        <w:rPr>
          <w:b/>
          <w:bCs/>
        </w:rPr>
        <w:t xml:space="preserve"> vs. </w:t>
      </w:r>
      <w:proofErr w:type="spellStart"/>
      <w:r w:rsidRPr="00DF0DEC">
        <w:rPr>
          <w:b/>
          <w:bCs/>
        </w:rPr>
        <w:t>metode</w:t>
      </w:r>
      <w:proofErr w:type="spellEnd"/>
      <w:r w:rsidRPr="00DF0DEC">
        <w:rPr>
          <w:b/>
          <w:bCs/>
        </w:rPr>
        <w:t xml:space="preserve"> deep learning</w:t>
      </w:r>
    </w:p>
    <w:p w14:paraId="1D3A6D43" w14:textId="77777777" w:rsidR="00DF0DEC" w:rsidRPr="00DF0DEC" w:rsidRDefault="00DF0DEC" w:rsidP="00DF0DEC">
      <w:pPr>
        <w:rPr>
          <w:b/>
          <w:bCs/>
        </w:rPr>
      </w:pPr>
      <w:r w:rsidRPr="00DF0DEC">
        <w:rPr>
          <w:b/>
          <w:bCs/>
        </w:rPr>
        <w:t xml:space="preserve">Metode </w:t>
      </w:r>
      <w:proofErr w:type="spellStart"/>
      <w:r w:rsidRPr="00DF0DEC">
        <w:rPr>
          <w:b/>
          <w:bCs/>
        </w:rPr>
        <w:t>tradiționale</w:t>
      </w:r>
      <w:proofErr w:type="spellEnd"/>
      <w:r w:rsidRPr="00DF0DEC">
        <w:rPr>
          <w:b/>
          <w:bCs/>
        </w:rPr>
        <w:t>:</w:t>
      </w:r>
    </w:p>
    <w:p w14:paraId="657E7622" w14:textId="77777777" w:rsidR="00DF0DEC" w:rsidRPr="00DF0DEC" w:rsidRDefault="00DF0DEC" w:rsidP="00DF0DEC">
      <w:pPr>
        <w:numPr>
          <w:ilvl w:val="0"/>
          <w:numId w:val="16"/>
        </w:numPr>
      </w:pPr>
      <w:proofErr w:type="spellStart"/>
      <w:r w:rsidRPr="00DF0DEC">
        <w:rPr>
          <w:b/>
          <w:bCs/>
        </w:rPr>
        <w:t>Deconvoluție</w:t>
      </w:r>
      <w:proofErr w:type="spellEnd"/>
      <w:r w:rsidRPr="00DF0DEC">
        <w:rPr>
          <w:b/>
          <w:bCs/>
        </w:rPr>
        <w:t xml:space="preserve"> </w:t>
      </w:r>
      <w:proofErr w:type="spellStart"/>
      <w:r w:rsidRPr="00DF0DEC">
        <w:rPr>
          <w:b/>
          <w:bCs/>
        </w:rPr>
        <w:t>clasică</w:t>
      </w:r>
      <w:proofErr w:type="spellEnd"/>
      <w:r w:rsidRPr="00DF0DEC">
        <w:t xml:space="preserve"> – </w:t>
      </w:r>
      <w:proofErr w:type="spellStart"/>
      <w:r w:rsidRPr="00DF0DEC">
        <w:t>presupune</w:t>
      </w:r>
      <w:proofErr w:type="spellEnd"/>
      <w:r w:rsidRPr="00DF0DEC">
        <w:t xml:space="preserve"> </w:t>
      </w:r>
      <w:proofErr w:type="spellStart"/>
      <w:r w:rsidRPr="00DF0DEC">
        <w:t>cunoașterea</w:t>
      </w:r>
      <w:proofErr w:type="spellEnd"/>
      <w:r w:rsidRPr="00DF0DEC">
        <w:t xml:space="preserve"> </w:t>
      </w:r>
      <w:proofErr w:type="spellStart"/>
      <w:r w:rsidRPr="00DF0DEC">
        <w:t>exactă</w:t>
      </w:r>
      <w:proofErr w:type="spellEnd"/>
      <w:r w:rsidRPr="00DF0DEC">
        <w:t xml:space="preserve"> a PSF-</w:t>
      </w:r>
      <w:proofErr w:type="spellStart"/>
      <w:r w:rsidRPr="00DF0DEC">
        <w:t>ului</w:t>
      </w:r>
      <w:proofErr w:type="spellEnd"/>
      <w:r w:rsidRPr="00DF0DEC">
        <w:t xml:space="preserve">, </w:t>
      </w:r>
      <w:proofErr w:type="spellStart"/>
      <w:r w:rsidRPr="00DF0DEC">
        <w:t>ceea</w:t>
      </w:r>
      <w:proofErr w:type="spellEnd"/>
      <w:r w:rsidRPr="00DF0DEC">
        <w:t xml:space="preserve"> </w:t>
      </w:r>
      <w:proofErr w:type="spellStart"/>
      <w:r w:rsidRPr="00DF0DEC">
        <w:t>ce</w:t>
      </w:r>
      <w:proofErr w:type="spellEnd"/>
      <w:r w:rsidRPr="00DF0DEC">
        <w:t xml:space="preserve"> </w:t>
      </w:r>
      <w:proofErr w:type="spellStart"/>
      <w:r w:rsidRPr="00DF0DEC">
        <w:t>rareori</w:t>
      </w:r>
      <w:proofErr w:type="spellEnd"/>
      <w:r w:rsidRPr="00DF0DEC">
        <w:t xml:space="preserve"> </w:t>
      </w:r>
      <w:proofErr w:type="spellStart"/>
      <w:r w:rsidRPr="00DF0DEC">
        <w:t>este</w:t>
      </w:r>
      <w:proofErr w:type="spellEnd"/>
      <w:r w:rsidRPr="00DF0DEC">
        <w:t xml:space="preserve"> </w:t>
      </w:r>
      <w:proofErr w:type="spellStart"/>
      <w:r w:rsidRPr="00DF0DEC">
        <w:t>cazul</w:t>
      </w:r>
      <w:proofErr w:type="spellEnd"/>
      <w:r w:rsidRPr="00DF0DEC">
        <w:t>.</w:t>
      </w:r>
    </w:p>
    <w:p w14:paraId="3F86EB8A" w14:textId="77777777" w:rsidR="00DF0DEC" w:rsidRPr="00DF0DEC" w:rsidRDefault="00DF0DEC" w:rsidP="00DF0DEC">
      <w:pPr>
        <w:numPr>
          <w:ilvl w:val="0"/>
          <w:numId w:val="16"/>
        </w:numPr>
      </w:pPr>
      <w:proofErr w:type="spellStart"/>
      <w:r w:rsidRPr="00DF0DEC">
        <w:rPr>
          <w:b/>
          <w:bCs/>
        </w:rPr>
        <w:t>Filtru</w:t>
      </w:r>
      <w:proofErr w:type="spellEnd"/>
      <w:r w:rsidRPr="00DF0DEC">
        <w:rPr>
          <w:b/>
          <w:bCs/>
        </w:rPr>
        <w:t xml:space="preserve"> Wiener</w:t>
      </w:r>
      <w:r w:rsidRPr="00DF0DEC">
        <w:t xml:space="preserve"> – </w:t>
      </w:r>
      <w:proofErr w:type="spellStart"/>
      <w:r w:rsidRPr="00DF0DEC">
        <w:t>atenuează</w:t>
      </w:r>
      <w:proofErr w:type="spellEnd"/>
      <w:r w:rsidRPr="00DF0DEC">
        <w:t xml:space="preserve"> </w:t>
      </w:r>
      <w:proofErr w:type="spellStart"/>
      <w:r w:rsidRPr="00DF0DEC">
        <w:t>zgomotul</w:t>
      </w:r>
      <w:proofErr w:type="spellEnd"/>
      <w:r w:rsidRPr="00DF0DEC">
        <w:t xml:space="preserve">, </w:t>
      </w:r>
      <w:proofErr w:type="spellStart"/>
      <w:r w:rsidRPr="00DF0DEC">
        <w:t>dar</w:t>
      </w:r>
      <w:proofErr w:type="spellEnd"/>
      <w:r w:rsidRPr="00DF0DEC">
        <w:t xml:space="preserve"> produce </w:t>
      </w:r>
      <w:proofErr w:type="spellStart"/>
      <w:r w:rsidRPr="00DF0DEC">
        <w:t>rezultate</w:t>
      </w:r>
      <w:proofErr w:type="spellEnd"/>
      <w:r w:rsidRPr="00DF0DEC">
        <w:t xml:space="preserve"> mediocre </w:t>
      </w:r>
      <w:proofErr w:type="spellStart"/>
      <w:r w:rsidRPr="00DF0DEC">
        <w:t>în</w:t>
      </w:r>
      <w:proofErr w:type="spellEnd"/>
      <w:r w:rsidRPr="00DF0DEC">
        <w:t xml:space="preserve"> </w:t>
      </w:r>
      <w:proofErr w:type="spellStart"/>
      <w:r w:rsidRPr="00DF0DEC">
        <w:t>defocalizare</w:t>
      </w:r>
      <w:proofErr w:type="spellEnd"/>
      <w:r w:rsidRPr="00DF0DEC">
        <w:t xml:space="preserve"> </w:t>
      </w:r>
      <w:proofErr w:type="spellStart"/>
      <w:r w:rsidRPr="00DF0DEC">
        <w:t>severă</w:t>
      </w:r>
      <w:proofErr w:type="spellEnd"/>
      <w:r w:rsidRPr="00DF0DEC">
        <w:t>.</w:t>
      </w:r>
    </w:p>
    <w:p w14:paraId="3606EA45" w14:textId="77777777" w:rsidR="00DF0DEC" w:rsidRPr="00DF0DEC" w:rsidRDefault="00DF0DEC" w:rsidP="00DF0DEC">
      <w:pPr>
        <w:numPr>
          <w:ilvl w:val="0"/>
          <w:numId w:val="16"/>
        </w:numPr>
      </w:pPr>
      <w:r w:rsidRPr="00DF0DEC">
        <w:rPr>
          <w:b/>
          <w:bCs/>
        </w:rPr>
        <w:t xml:space="preserve">Metode </w:t>
      </w:r>
      <w:proofErr w:type="spellStart"/>
      <w:r w:rsidRPr="00DF0DEC">
        <w:rPr>
          <w:b/>
          <w:bCs/>
        </w:rPr>
        <w:t>variationale</w:t>
      </w:r>
      <w:proofErr w:type="spellEnd"/>
      <w:r w:rsidRPr="00DF0DEC">
        <w:rPr>
          <w:b/>
          <w:bCs/>
        </w:rPr>
        <w:t xml:space="preserve"> (TV, MAP)</w:t>
      </w:r>
      <w:r w:rsidRPr="00DF0DEC">
        <w:t xml:space="preserve"> – </w:t>
      </w:r>
      <w:proofErr w:type="spellStart"/>
      <w:r w:rsidRPr="00DF0DEC">
        <w:t>impun</w:t>
      </w:r>
      <w:proofErr w:type="spellEnd"/>
      <w:r w:rsidRPr="00DF0DEC">
        <w:t xml:space="preserve"> </w:t>
      </w:r>
      <w:proofErr w:type="spellStart"/>
      <w:r w:rsidRPr="00DF0DEC">
        <w:t>constrângeri</w:t>
      </w:r>
      <w:proofErr w:type="spellEnd"/>
      <w:r w:rsidRPr="00DF0DEC">
        <w:t xml:space="preserve"> </w:t>
      </w:r>
      <w:proofErr w:type="spellStart"/>
      <w:r w:rsidRPr="00DF0DEC">
        <w:t>asupra</w:t>
      </w:r>
      <w:proofErr w:type="spellEnd"/>
      <w:r w:rsidRPr="00DF0DEC">
        <w:t xml:space="preserve"> </w:t>
      </w:r>
      <w:proofErr w:type="spellStart"/>
      <w:r w:rsidRPr="00DF0DEC">
        <w:t>regularității</w:t>
      </w:r>
      <w:proofErr w:type="spellEnd"/>
      <w:r w:rsidRPr="00DF0DEC">
        <w:t xml:space="preserve"> </w:t>
      </w:r>
      <w:proofErr w:type="spellStart"/>
      <w:r w:rsidRPr="00DF0DEC">
        <w:t>imaginii</w:t>
      </w:r>
      <w:proofErr w:type="spellEnd"/>
      <w:r w:rsidRPr="00DF0DEC">
        <w:t xml:space="preserve"> (ex: </w:t>
      </w:r>
      <w:proofErr w:type="spellStart"/>
      <w:r w:rsidRPr="00DF0DEC">
        <w:t>linii</w:t>
      </w:r>
      <w:proofErr w:type="spellEnd"/>
      <w:r w:rsidRPr="00DF0DEC">
        <w:t xml:space="preserve"> </w:t>
      </w:r>
      <w:proofErr w:type="spellStart"/>
      <w:r w:rsidRPr="00DF0DEC">
        <w:t>drepte</w:t>
      </w:r>
      <w:proofErr w:type="spellEnd"/>
      <w:r w:rsidRPr="00DF0DEC">
        <w:t xml:space="preserve">, </w:t>
      </w:r>
      <w:proofErr w:type="spellStart"/>
      <w:r w:rsidRPr="00DF0DEC">
        <w:t>margini</w:t>
      </w:r>
      <w:proofErr w:type="spellEnd"/>
      <w:r w:rsidRPr="00DF0DEC">
        <w:t xml:space="preserve"> </w:t>
      </w:r>
      <w:proofErr w:type="spellStart"/>
      <w:r w:rsidRPr="00DF0DEC">
        <w:t>clare</w:t>
      </w:r>
      <w:proofErr w:type="spellEnd"/>
      <w:r w:rsidRPr="00DF0DEC">
        <w:t>).</w:t>
      </w:r>
    </w:p>
    <w:p w14:paraId="42562A70" w14:textId="77777777" w:rsidR="00DF0DEC" w:rsidRPr="00DF0DEC" w:rsidRDefault="00DF0DEC" w:rsidP="00DF0DEC">
      <w:pPr>
        <w:numPr>
          <w:ilvl w:val="0"/>
          <w:numId w:val="16"/>
        </w:numPr>
      </w:pPr>
      <w:proofErr w:type="spellStart"/>
      <w:r w:rsidRPr="00DF0DEC">
        <w:rPr>
          <w:b/>
          <w:bCs/>
        </w:rPr>
        <w:t>Estimarea</w:t>
      </w:r>
      <w:proofErr w:type="spellEnd"/>
      <w:r w:rsidRPr="00DF0DEC">
        <w:rPr>
          <w:b/>
          <w:bCs/>
        </w:rPr>
        <w:t xml:space="preserve"> </w:t>
      </w:r>
      <w:proofErr w:type="spellStart"/>
      <w:r w:rsidRPr="00DF0DEC">
        <w:rPr>
          <w:b/>
          <w:bCs/>
        </w:rPr>
        <w:t>kernelului</w:t>
      </w:r>
      <w:proofErr w:type="spellEnd"/>
      <w:r w:rsidRPr="00DF0DEC">
        <w:rPr>
          <w:b/>
          <w:bCs/>
        </w:rPr>
        <w:t xml:space="preserve"> + </w:t>
      </w:r>
      <w:proofErr w:type="spellStart"/>
      <w:r w:rsidRPr="00DF0DEC">
        <w:rPr>
          <w:b/>
          <w:bCs/>
        </w:rPr>
        <w:t>deconvoluție</w:t>
      </w:r>
      <w:proofErr w:type="spellEnd"/>
      <w:r w:rsidRPr="00DF0DEC">
        <w:t xml:space="preserve"> – </w:t>
      </w:r>
      <w:proofErr w:type="spellStart"/>
      <w:r w:rsidRPr="00DF0DEC">
        <w:t>presupun</w:t>
      </w:r>
      <w:proofErr w:type="spellEnd"/>
      <w:r w:rsidRPr="00DF0DEC">
        <w:t xml:space="preserve"> </w:t>
      </w:r>
      <w:proofErr w:type="spellStart"/>
      <w:r w:rsidRPr="00DF0DEC">
        <w:t>modelarea</w:t>
      </w:r>
      <w:proofErr w:type="spellEnd"/>
      <w:r w:rsidRPr="00DF0DEC">
        <w:t xml:space="preserve"> PSF-</w:t>
      </w:r>
      <w:proofErr w:type="spellStart"/>
      <w:r w:rsidRPr="00DF0DEC">
        <w:t>ului</w:t>
      </w:r>
      <w:proofErr w:type="spellEnd"/>
      <w:r w:rsidRPr="00DF0DEC">
        <w:t xml:space="preserve">, </w:t>
      </w:r>
      <w:proofErr w:type="spellStart"/>
      <w:r w:rsidRPr="00DF0DEC">
        <w:t>dar</w:t>
      </w:r>
      <w:proofErr w:type="spellEnd"/>
      <w:r w:rsidRPr="00DF0DEC">
        <w:t xml:space="preserve"> sunt lente </w:t>
      </w:r>
      <w:proofErr w:type="spellStart"/>
      <w:r w:rsidRPr="00DF0DEC">
        <w:t>și</w:t>
      </w:r>
      <w:proofErr w:type="spellEnd"/>
      <w:r w:rsidRPr="00DF0DEC">
        <w:t xml:space="preserve"> </w:t>
      </w:r>
      <w:proofErr w:type="spellStart"/>
      <w:r w:rsidRPr="00DF0DEC">
        <w:t>instabile</w:t>
      </w:r>
      <w:proofErr w:type="spellEnd"/>
      <w:r w:rsidRPr="00DF0DEC">
        <w:t>.</w:t>
      </w:r>
    </w:p>
    <w:p w14:paraId="7EA6EE90" w14:textId="77777777" w:rsidR="00DF0DEC" w:rsidRPr="00DF0DEC" w:rsidRDefault="00DF0DEC" w:rsidP="00DF0DEC">
      <w:pPr>
        <w:rPr>
          <w:b/>
          <w:bCs/>
        </w:rPr>
      </w:pPr>
      <w:r w:rsidRPr="00DF0DEC">
        <w:rPr>
          <w:b/>
          <w:bCs/>
        </w:rPr>
        <w:t xml:space="preserve">Metode </w:t>
      </w:r>
      <w:proofErr w:type="spellStart"/>
      <w:r w:rsidRPr="00DF0DEC">
        <w:rPr>
          <w:b/>
          <w:bCs/>
        </w:rPr>
        <w:t>bazate</w:t>
      </w:r>
      <w:proofErr w:type="spellEnd"/>
      <w:r w:rsidRPr="00DF0DEC">
        <w:rPr>
          <w:b/>
          <w:bCs/>
        </w:rPr>
        <w:t xml:space="preserve"> pe </w:t>
      </w:r>
      <w:proofErr w:type="spellStart"/>
      <w:r w:rsidRPr="00DF0DEC">
        <w:rPr>
          <w:b/>
          <w:bCs/>
        </w:rPr>
        <w:t>învățare</w:t>
      </w:r>
      <w:proofErr w:type="spellEnd"/>
      <w:r w:rsidRPr="00DF0DEC">
        <w:rPr>
          <w:b/>
          <w:bCs/>
        </w:rPr>
        <w:t xml:space="preserve"> </w:t>
      </w:r>
      <w:proofErr w:type="spellStart"/>
      <w:r w:rsidRPr="00DF0DEC">
        <w:rPr>
          <w:b/>
          <w:bCs/>
        </w:rPr>
        <w:t>profundă</w:t>
      </w:r>
      <w:proofErr w:type="spellEnd"/>
      <w:r w:rsidRPr="00DF0DEC">
        <w:rPr>
          <w:b/>
          <w:bCs/>
        </w:rPr>
        <w:t>:</w:t>
      </w:r>
    </w:p>
    <w:p w14:paraId="651B0F62" w14:textId="77777777" w:rsidR="00DF0DEC" w:rsidRPr="00DF0DEC" w:rsidRDefault="00DF0DEC" w:rsidP="00DF0DEC">
      <w:pPr>
        <w:numPr>
          <w:ilvl w:val="0"/>
          <w:numId w:val="17"/>
        </w:numPr>
      </w:pPr>
      <w:proofErr w:type="spellStart"/>
      <w:r w:rsidRPr="00DF0DEC">
        <w:rPr>
          <w:b/>
          <w:bCs/>
        </w:rPr>
        <w:t>Rețele</w:t>
      </w:r>
      <w:proofErr w:type="spellEnd"/>
      <w:r w:rsidRPr="00DF0DEC">
        <w:rPr>
          <w:b/>
          <w:bCs/>
        </w:rPr>
        <w:t xml:space="preserve"> CNN </w:t>
      </w:r>
      <w:proofErr w:type="spellStart"/>
      <w:r w:rsidRPr="00DF0DEC">
        <w:rPr>
          <w:b/>
          <w:bCs/>
        </w:rPr>
        <w:t>antrenate</w:t>
      </w:r>
      <w:proofErr w:type="spellEnd"/>
      <w:r w:rsidRPr="00DF0DEC">
        <w:rPr>
          <w:b/>
          <w:bCs/>
        </w:rPr>
        <w:t xml:space="preserve"> end-to-end</w:t>
      </w:r>
      <w:r w:rsidRPr="00DF0DEC">
        <w:t xml:space="preserve"> – </w:t>
      </w:r>
      <w:proofErr w:type="spellStart"/>
      <w:r w:rsidRPr="00DF0DEC">
        <w:t>învață</w:t>
      </w:r>
      <w:proofErr w:type="spellEnd"/>
      <w:r w:rsidRPr="00DF0DEC">
        <w:t xml:space="preserve"> direct </w:t>
      </w:r>
      <w:proofErr w:type="spellStart"/>
      <w:r w:rsidRPr="00DF0DEC">
        <w:t>relația</w:t>
      </w:r>
      <w:proofErr w:type="spellEnd"/>
      <w:r w:rsidRPr="00DF0DEC">
        <w:t xml:space="preserve"> </w:t>
      </w:r>
      <w:proofErr w:type="spellStart"/>
      <w:r w:rsidRPr="00DF0DEC">
        <w:t>blur→sharp</w:t>
      </w:r>
      <w:proofErr w:type="spellEnd"/>
      <w:r w:rsidRPr="00DF0DEC">
        <w:t xml:space="preserve"> </w:t>
      </w:r>
      <w:proofErr w:type="spellStart"/>
      <w:r w:rsidRPr="00DF0DEC">
        <w:t>fără</w:t>
      </w:r>
      <w:proofErr w:type="spellEnd"/>
      <w:r w:rsidRPr="00DF0DEC">
        <w:t xml:space="preserve"> </w:t>
      </w:r>
      <w:proofErr w:type="spellStart"/>
      <w:r w:rsidRPr="00DF0DEC">
        <w:t>cunoașterea</w:t>
      </w:r>
      <w:proofErr w:type="spellEnd"/>
      <w:r w:rsidRPr="00DF0DEC">
        <w:t xml:space="preserve"> PSF-</w:t>
      </w:r>
      <w:proofErr w:type="spellStart"/>
      <w:r w:rsidRPr="00DF0DEC">
        <w:t>ului</w:t>
      </w:r>
      <w:proofErr w:type="spellEnd"/>
      <w:r w:rsidRPr="00DF0DEC">
        <w:t>.</w:t>
      </w:r>
    </w:p>
    <w:p w14:paraId="5A2A1338" w14:textId="77777777" w:rsidR="00DF0DEC" w:rsidRPr="00DF0DEC" w:rsidRDefault="00DF0DEC" w:rsidP="00DF0DEC">
      <w:pPr>
        <w:numPr>
          <w:ilvl w:val="0"/>
          <w:numId w:val="17"/>
        </w:numPr>
      </w:pPr>
      <w:proofErr w:type="spellStart"/>
      <w:r w:rsidRPr="00DF0DEC">
        <w:rPr>
          <w:b/>
          <w:bCs/>
        </w:rPr>
        <w:t>Autoencodere</w:t>
      </w:r>
      <w:proofErr w:type="spellEnd"/>
      <w:r w:rsidRPr="00DF0DEC">
        <w:rPr>
          <w:b/>
          <w:bCs/>
        </w:rPr>
        <w:t xml:space="preserve"> </w:t>
      </w:r>
      <w:proofErr w:type="spellStart"/>
      <w:r w:rsidRPr="00DF0DEC">
        <w:rPr>
          <w:b/>
          <w:bCs/>
        </w:rPr>
        <w:t>și</w:t>
      </w:r>
      <w:proofErr w:type="spellEnd"/>
      <w:r w:rsidRPr="00DF0DEC">
        <w:rPr>
          <w:b/>
          <w:bCs/>
        </w:rPr>
        <w:t xml:space="preserve"> U-Net</w:t>
      </w:r>
      <w:r w:rsidRPr="00DF0DEC">
        <w:t xml:space="preserve"> – </w:t>
      </w:r>
      <w:proofErr w:type="spellStart"/>
      <w:r w:rsidRPr="00DF0DEC">
        <w:t>arhitecturi</w:t>
      </w:r>
      <w:proofErr w:type="spellEnd"/>
      <w:r w:rsidRPr="00DF0DEC">
        <w:t xml:space="preserve"> encoder-decoder </w:t>
      </w:r>
      <w:proofErr w:type="spellStart"/>
      <w:r w:rsidRPr="00DF0DEC">
        <w:t>pentru</w:t>
      </w:r>
      <w:proofErr w:type="spellEnd"/>
      <w:r w:rsidRPr="00DF0DEC">
        <w:t xml:space="preserve"> </w:t>
      </w:r>
      <w:proofErr w:type="spellStart"/>
      <w:r w:rsidRPr="00DF0DEC">
        <w:t>restaurare</w:t>
      </w:r>
      <w:proofErr w:type="spellEnd"/>
      <w:r w:rsidRPr="00DF0DEC">
        <w:t>.</w:t>
      </w:r>
    </w:p>
    <w:p w14:paraId="1B302569" w14:textId="77777777" w:rsidR="00DF0DEC" w:rsidRPr="00DF0DEC" w:rsidRDefault="00DF0DEC" w:rsidP="00DF0DEC">
      <w:pPr>
        <w:numPr>
          <w:ilvl w:val="0"/>
          <w:numId w:val="17"/>
        </w:numPr>
      </w:pPr>
      <w:r w:rsidRPr="00DF0DEC">
        <w:rPr>
          <w:b/>
          <w:bCs/>
        </w:rPr>
        <w:t>GAN-</w:t>
      </w:r>
      <w:proofErr w:type="spellStart"/>
      <w:r w:rsidRPr="00DF0DEC">
        <w:rPr>
          <w:b/>
          <w:bCs/>
        </w:rPr>
        <w:t>uri</w:t>
      </w:r>
      <w:proofErr w:type="spellEnd"/>
      <w:r w:rsidRPr="00DF0DEC">
        <w:rPr>
          <w:b/>
          <w:bCs/>
        </w:rPr>
        <w:t xml:space="preserve"> (ex: </w:t>
      </w:r>
      <w:proofErr w:type="spellStart"/>
      <w:r w:rsidRPr="00DF0DEC">
        <w:rPr>
          <w:b/>
          <w:bCs/>
        </w:rPr>
        <w:t>DeblurGAN</w:t>
      </w:r>
      <w:proofErr w:type="spellEnd"/>
      <w:r w:rsidRPr="00DF0DEC">
        <w:rPr>
          <w:b/>
          <w:bCs/>
        </w:rPr>
        <w:t>)</w:t>
      </w:r>
      <w:r w:rsidRPr="00DF0DEC">
        <w:t xml:space="preserve"> – </w:t>
      </w:r>
      <w:proofErr w:type="spellStart"/>
      <w:r w:rsidRPr="00DF0DEC">
        <w:t>învață</w:t>
      </w:r>
      <w:proofErr w:type="spellEnd"/>
      <w:r w:rsidRPr="00DF0DEC">
        <w:t xml:space="preserve"> </w:t>
      </w:r>
      <w:proofErr w:type="spellStart"/>
      <w:r w:rsidRPr="00DF0DEC">
        <w:t>să</w:t>
      </w:r>
      <w:proofErr w:type="spellEnd"/>
      <w:r w:rsidRPr="00DF0DEC">
        <w:t xml:space="preserve"> </w:t>
      </w:r>
      <w:proofErr w:type="spellStart"/>
      <w:r w:rsidRPr="00DF0DEC">
        <w:t>genereze</w:t>
      </w:r>
      <w:proofErr w:type="spellEnd"/>
      <w:r w:rsidRPr="00DF0DEC">
        <w:t xml:space="preserve"> </w:t>
      </w:r>
      <w:proofErr w:type="spellStart"/>
      <w:r w:rsidRPr="00DF0DEC">
        <w:t>imagini</w:t>
      </w:r>
      <w:proofErr w:type="spellEnd"/>
      <w:r w:rsidRPr="00DF0DEC">
        <w:t xml:space="preserve"> </w:t>
      </w:r>
      <w:proofErr w:type="spellStart"/>
      <w:r w:rsidRPr="00DF0DEC">
        <w:t>realiste</w:t>
      </w:r>
      <w:proofErr w:type="spellEnd"/>
      <w:r w:rsidRPr="00DF0DEC">
        <w:t xml:space="preserve"> ca </w:t>
      </w:r>
      <w:proofErr w:type="spellStart"/>
      <w:r w:rsidRPr="00DF0DEC">
        <w:t>ieșire</w:t>
      </w:r>
      <w:proofErr w:type="spellEnd"/>
      <w:r w:rsidRPr="00DF0DEC">
        <w:t xml:space="preserve">, </w:t>
      </w:r>
      <w:proofErr w:type="spellStart"/>
      <w:r w:rsidRPr="00DF0DEC">
        <w:t>dar</w:t>
      </w:r>
      <w:proofErr w:type="spellEnd"/>
      <w:r w:rsidRPr="00DF0DEC">
        <w:t xml:space="preserve"> </w:t>
      </w:r>
      <w:proofErr w:type="spellStart"/>
      <w:r w:rsidRPr="00DF0DEC">
        <w:t>necesită</w:t>
      </w:r>
      <w:proofErr w:type="spellEnd"/>
      <w:r w:rsidRPr="00DF0DEC">
        <w:t xml:space="preserve"> </w:t>
      </w:r>
      <w:proofErr w:type="spellStart"/>
      <w:r w:rsidRPr="00DF0DEC">
        <w:t>multă</w:t>
      </w:r>
      <w:proofErr w:type="spellEnd"/>
      <w:r w:rsidRPr="00DF0DEC">
        <w:t xml:space="preserve"> </w:t>
      </w:r>
      <w:proofErr w:type="spellStart"/>
      <w:r w:rsidRPr="00DF0DEC">
        <w:t>regularizare</w:t>
      </w:r>
      <w:proofErr w:type="spellEnd"/>
      <w:r w:rsidRPr="00DF0DEC">
        <w:t>.</w:t>
      </w:r>
    </w:p>
    <w:p w14:paraId="2117ED5C" w14:textId="77777777" w:rsidR="00DF0DEC" w:rsidRPr="00DF0DEC" w:rsidRDefault="00DF0DEC" w:rsidP="00DF0DEC">
      <w:proofErr w:type="spellStart"/>
      <w:r w:rsidRPr="00DF0DEC">
        <w:t>Avantajele</w:t>
      </w:r>
      <w:proofErr w:type="spellEnd"/>
      <w:r w:rsidRPr="00DF0DEC">
        <w:t xml:space="preserve"> deep learning:</w:t>
      </w:r>
    </w:p>
    <w:p w14:paraId="2DF9AF73" w14:textId="77777777" w:rsidR="00DF0DEC" w:rsidRPr="00DF0DEC" w:rsidRDefault="00DF0DEC" w:rsidP="00DF0DEC">
      <w:pPr>
        <w:numPr>
          <w:ilvl w:val="0"/>
          <w:numId w:val="18"/>
        </w:numPr>
      </w:pPr>
      <w:proofErr w:type="spellStart"/>
      <w:r w:rsidRPr="00DF0DEC">
        <w:t>Scalabilitate</w:t>
      </w:r>
      <w:proofErr w:type="spellEnd"/>
      <w:r w:rsidRPr="00DF0DEC">
        <w:t xml:space="preserve"> la </w:t>
      </w:r>
      <w:proofErr w:type="spellStart"/>
      <w:r w:rsidRPr="00DF0DEC">
        <w:t>seturi</w:t>
      </w:r>
      <w:proofErr w:type="spellEnd"/>
      <w:r w:rsidRPr="00DF0DEC">
        <w:t xml:space="preserve"> de date </w:t>
      </w:r>
      <w:proofErr w:type="spellStart"/>
      <w:proofErr w:type="gramStart"/>
      <w:r w:rsidRPr="00DF0DEC">
        <w:t>mari</w:t>
      </w:r>
      <w:proofErr w:type="spellEnd"/>
      <w:r w:rsidRPr="00DF0DEC">
        <w:t>;</w:t>
      </w:r>
      <w:proofErr w:type="gramEnd"/>
    </w:p>
    <w:p w14:paraId="5ECC9E20" w14:textId="77777777" w:rsidR="00DF0DEC" w:rsidRPr="00DF0DEC" w:rsidRDefault="00DF0DEC" w:rsidP="00DF0DEC">
      <w:pPr>
        <w:numPr>
          <w:ilvl w:val="0"/>
          <w:numId w:val="18"/>
        </w:numPr>
      </w:pPr>
      <w:proofErr w:type="spellStart"/>
      <w:r w:rsidRPr="00DF0DEC">
        <w:t>Eliminarea</w:t>
      </w:r>
      <w:proofErr w:type="spellEnd"/>
      <w:r w:rsidRPr="00DF0DEC">
        <w:t xml:space="preserve"> </w:t>
      </w:r>
      <w:proofErr w:type="spellStart"/>
      <w:r w:rsidRPr="00DF0DEC">
        <w:t>nevoii</w:t>
      </w:r>
      <w:proofErr w:type="spellEnd"/>
      <w:r w:rsidRPr="00DF0DEC">
        <w:t xml:space="preserve"> de model </w:t>
      </w:r>
      <w:proofErr w:type="gramStart"/>
      <w:r w:rsidRPr="00DF0DEC">
        <w:t>explicit;</w:t>
      </w:r>
      <w:proofErr w:type="gramEnd"/>
    </w:p>
    <w:p w14:paraId="6ADB192C" w14:textId="77777777" w:rsidR="00DF0DEC" w:rsidRDefault="00DF0DEC" w:rsidP="00DF0DEC">
      <w:pPr>
        <w:numPr>
          <w:ilvl w:val="0"/>
          <w:numId w:val="18"/>
        </w:numPr>
      </w:pPr>
      <w:proofErr w:type="spellStart"/>
      <w:r w:rsidRPr="00DF0DEC">
        <w:t>Rezultate</w:t>
      </w:r>
      <w:proofErr w:type="spellEnd"/>
      <w:r w:rsidRPr="00DF0DEC">
        <w:t xml:space="preserve"> stabile, </w:t>
      </w:r>
      <w:proofErr w:type="spellStart"/>
      <w:r w:rsidRPr="00DF0DEC">
        <w:t>clare</w:t>
      </w:r>
      <w:proofErr w:type="spellEnd"/>
      <w:r w:rsidRPr="00DF0DEC">
        <w:t xml:space="preserve"> </w:t>
      </w:r>
      <w:proofErr w:type="spellStart"/>
      <w:r w:rsidRPr="00DF0DEC">
        <w:t>și</w:t>
      </w:r>
      <w:proofErr w:type="spellEnd"/>
      <w:r w:rsidRPr="00DF0DEC">
        <w:t xml:space="preserve"> rapid </w:t>
      </w:r>
      <w:proofErr w:type="spellStart"/>
      <w:r w:rsidRPr="00DF0DEC">
        <w:t>reproduse</w:t>
      </w:r>
      <w:proofErr w:type="spellEnd"/>
      <w:r w:rsidRPr="00DF0DEC">
        <w:t>.</w:t>
      </w:r>
    </w:p>
    <w:p w14:paraId="3DFFDBFC" w14:textId="77777777" w:rsidR="00DF0DEC" w:rsidRDefault="00DF0DEC" w:rsidP="00DF0DEC"/>
    <w:p w14:paraId="754ADB8F" w14:textId="77777777" w:rsidR="00DF0DEC" w:rsidRDefault="00DF0DEC" w:rsidP="00DF0DEC"/>
    <w:p w14:paraId="52917C05" w14:textId="77777777" w:rsidR="00DF0DEC" w:rsidRDefault="00DF0DEC" w:rsidP="00DF0DEC"/>
    <w:p w14:paraId="381C66F7" w14:textId="77777777" w:rsidR="00DF0DEC" w:rsidRDefault="00DF0DEC" w:rsidP="00DF0DEC"/>
    <w:p w14:paraId="038567C2" w14:textId="77777777" w:rsidR="00DF0DEC" w:rsidRDefault="00DF0DEC" w:rsidP="00DF0DEC"/>
    <w:p w14:paraId="44C40511" w14:textId="77777777" w:rsidR="00DF0DEC" w:rsidRDefault="00DF0DEC" w:rsidP="00DF0DEC"/>
    <w:p w14:paraId="26E162F7" w14:textId="77777777" w:rsidR="00DF0DEC" w:rsidRPr="00DF0DEC" w:rsidRDefault="00DF0DEC" w:rsidP="00DF0DEC"/>
    <w:p w14:paraId="7261AE3C" w14:textId="77777777" w:rsidR="00DF0DEC" w:rsidRPr="00DF0DEC" w:rsidRDefault="00DF0DEC" w:rsidP="00DF0DEC">
      <w:pPr>
        <w:rPr>
          <w:b/>
          <w:bCs/>
        </w:rPr>
      </w:pPr>
      <w:r w:rsidRPr="00DF0DEC">
        <w:rPr>
          <w:b/>
          <w:bCs/>
        </w:rPr>
        <w:lastRenderedPageBreak/>
        <w:t xml:space="preserve">2.3 </w:t>
      </w:r>
      <w:proofErr w:type="spellStart"/>
      <w:r w:rsidRPr="00DF0DEC">
        <w:rPr>
          <w:b/>
          <w:bCs/>
        </w:rPr>
        <w:t>Rețele</w:t>
      </w:r>
      <w:proofErr w:type="spellEnd"/>
      <w:r w:rsidRPr="00DF0DEC">
        <w:rPr>
          <w:b/>
          <w:bCs/>
        </w:rPr>
        <w:t xml:space="preserve"> </w:t>
      </w:r>
      <w:proofErr w:type="spellStart"/>
      <w:r w:rsidRPr="00DF0DEC">
        <w:rPr>
          <w:b/>
          <w:bCs/>
        </w:rPr>
        <w:t>neuronale</w:t>
      </w:r>
      <w:proofErr w:type="spellEnd"/>
      <w:r w:rsidRPr="00DF0DEC">
        <w:rPr>
          <w:b/>
          <w:bCs/>
        </w:rPr>
        <w:t xml:space="preserve"> </w:t>
      </w:r>
      <w:proofErr w:type="spellStart"/>
      <w:r w:rsidRPr="00DF0DEC">
        <w:rPr>
          <w:b/>
          <w:bCs/>
        </w:rPr>
        <w:t>convoluționale</w:t>
      </w:r>
      <w:proofErr w:type="spellEnd"/>
      <w:r w:rsidRPr="00DF0DEC">
        <w:rPr>
          <w:b/>
          <w:bCs/>
        </w:rPr>
        <w:t xml:space="preserve"> (CNN)</w:t>
      </w:r>
    </w:p>
    <w:p w14:paraId="28661A60" w14:textId="77777777" w:rsidR="00DF0DEC" w:rsidRPr="00DF0DEC" w:rsidRDefault="00DF0DEC" w:rsidP="00DF0DEC">
      <w:proofErr w:type="spellStart"/>
      <w:r w:rsidRPr="00DF0DEC">
        <w:t>Rețelele</w:t>
      </w:r>
      <w:proofErr w:type="spellEnd"/>
      <w:r w:rsidRPr="00DF0DEC">
        <w:t xml:space="preserve"> </w:t>
      </w:r>
      <w:proofErr w:type="spellStart"/>
      <w:r w:rsidRPr="00DF0DEC">
        <w:t>neuronale</w:t>
      </w:r>
      <w:proofErr w:type="spellEnd"/>
      <w:r w:rsidRPr="00DF0DEC">
        <w:t xml:space="preserve"> </w:t>
      </w:r>
      <w:proofErr w:type="spellStart"/>
      <w:r w:rsidRPr="00DF0DEC">
        <w:t>convoluționale</w:t>
      </w:r>
      <w:proofErr w:type="spellEnd"/>
      <w:r w:rsidRPr="00DF0DEC">
        <w:t xml:space="preserve"> sunt </w:t>
      </w:r>
      <w:proofErr w:type="spellStart"/>
      <w:r w:rsidRPr="00DF0DEC">
        <w:t>modele</w:t>
      </w:r>
      <w:proofErr w:type="spellEnd"/>
      <w:r w:rsidRPr="00DF0DEC">
        <w:t xml:space="preserve"> inspirate biologic care </w:t>
      </w:r>
      <w:proofErr w:type="spellStart"/>
      <w:r w:rsidRPr="00DF0DEC">
        <w:t>procesează</w:t>
      </w:r>
      <w:proofErr w:type="spellEnd"/>
      <w:r w:rsidRPr="00DF0DEC">
        <w:t xml:space="preserve"> date </w:t>
      </w:r>
      <w:proofErr w:type="spellStart"/>
      <w:r w:rsidRPr="00DF0DEC">
        <w:t>vizuale</w:t>
      </w:r>
      <w:proofErr w:type="spellEnd"/>
      <w:r w:rsidRPr="00DF0DEC">
        <w:t xml:space="preserve"> </w:t>
      </w:r>
      <w:proofErr w:type="spellStart"/>
      <w:r w:rsidRPr="00DF0DEC">
        <w:t>folosind</w:t>
      </w:r>
      <w:proofErr w:type="spellEnd"/>
      <w:r w:rsidRPr="00DF0DEC">
        <w:t xml:space="preserve"> </w:t>
      </w:r>
      <w:proofErr w:type="spellStart"/>
      <w:r w:rsidRPr="00DF0DEC">
        <w:t>filtre</w:t>
      </w:r>
      <w:proofErr w:type="spellEnd"/>
      <w:r w:rsidRPr="00DF0DEC">
        <w:t xml:space="preserve"> </w:t>
      </w:r>
      <w:proofErr w:type="spellStart"/>
      <w:r w:rsidRPr="00DF0DEC">
        <w:t>învățate</w:t>
      </w:r>
      <w:proofErr w:type="spellEnd"/>
      <w:r w:rsidRPr="00DF0DEC">
        <w:t xml:space="preserve"> automat. </w:t>
      </w:r>
      <w:proofErr w:type="spellStart"/>
      <w:r w:rsidRPr="00DF0DEC">
        <w:t>Structura</w:t>
      </w:r>
      <w:proofErr w:type="spellEnd"/>
      <w:r w:rsidRPr="00DF0DEC">
        <w:t xml:space="preserve"> lor </w:t>
      </w:r>
      <w:proofErr w:type="spellStart"/>
      <w:r w:rsidRPr="00DF0DEC">
        <w:t>generală</w:t>
      </w:r>
      <w:proofErr w:type="spellEnd"/>
      <w:r w:rsidRPr="00DF0DEC">
        <w:t xml:space="preserve"> </w:t>
      </w:r>
      <w:proofErr w:type="spellStart"/>
      <w:r w:rsidRPr="00DF0DEC">
        <w:t>conține</w:t>
      </w:r>
      <w:proofErr w:type="spellEnd"/>
      <w:r w:rsidRPr="00DF0DEC">
        <w:t>:</w:t>
      </w:r>
    </w:p>
    <w:p w14:paraId="700EA1F9" w14:textId="77777777" w:rsidR="00DF0DEC" w:rsidRPr="00DF0DEC" w:rsidRDefault="00DF0DEC" w:rsidP="00DF0DEC">
      <w:pPr>
        <w:numPr>
          <w:ilvl w:val="0"/>
          <w:numId w:val="19"/>
        </w:numPr>
      </w:pPr>
      <w:proofErr w:type="spellStart"/>
      <w:r w:rsidRPr="00DF0DEC">
        <w:rPr>
          <w:b/>
          <w:bCs/>
        </w:rPr>
        <w:t>Straturi</w:t>
      </w:r>
      <w:proofErr w:type="spellEnd"/>
      <w:r w:rsidRPr="00DF0DEC">
        <w:rPr>
          <w:b/>
          <w:bCs/>
        </w:rPr>
        <w:t xml:space="preserve"> </w:t>
      </w:r>
      <w:proofErr w:type="spellStart"/>
      <w:r w:rsidRPr="00DF0DEC">
        <w:rPr>
          <w:b/>
          <w:bCs/>
        </w:rPr>
        <w:t>convoluționale</w:t>
      </w:r>
      <w:proofErr w:type="spellEnd"/>
      <w:r w:rsidRPr="00DF0DEC">
        <w:t xml:space="preserve"> – </w:t>
      </w:r>
      <w:proofErr w:type="spellStart"/>
      <w:r w:rsidRPr="00DF0DEC">
        <w:t>filtre</w:t>
      </w:r>
      <w:proofErr w:type="spellEnd"/>
      <w:r w:rsidRPr="00DF0DEC">
        <w:t xml:space="preserve"> de </w:t>
      </w:r>
      <w:proofErr w:type="spellStart"/>
      <w:r w:rsidRPr="00DF0DEC">
        <w:t>dimensiuni</w:t>
      </w:r>
      <w:proofErr w:type="spellEnd"/>
      <w:r w:rsidRPr="00DF0DEC">
        <w:t xml:space="preserve"> </w:t>
      </w:r>
      <w:proofErr w:type="spellStart"/>
      <w:r w:rsidRPr="00DF0DEC">
        <w:t>mici</w:t>
      </w:r>
      <w:proofErr w:type="spellEnd"/>
      <w:r w:rsidRPr="00DF0DEC">
        <w:t xml:space="preserve"> (ex: 3x3, 5x5) care </w:t>
      </w:r>
      <w:proofErr w:type="spellStart"/>
      <w:r w:rsidRPr="00DF0DEC">
        <w:t>extrag</w:t>
      </w:r>
      <w:proofErr w:type="spellEnd"/>
      <w:r w:rsidRPr="00DF0DEC">
        <w:t xml:space="preserve"> </w:t>
      </w:r>
      <w:proofErr w:type="spellStart"/>
      <w:r w:rsidRPr="00DF0DEC">
        <w:t>caracteristici</w:t>
      </w:r>
      <w:proofErr w:type="spellEnd"/>
      <w:r w:rsidRPr="00DF0DEC">
        <w:t xml:space="preserve"> </w:t>
      </w:r>
      <w:proofErr w:type="gramStart"/>
      <w:r w:rsidRPr="00DF0DEC">
        <w:t>locale;</w:t>
      </w:r>
      <w:proofErr w:type="gramEnd"/>
    </w:p>
    <w:p w14:paraId="7C68CA22" w14:textId="77777777" w:rsidR="00DF0DEC" w:rsidRPr="00DF0DEC" w:rsidRDefault="00DF0DEC" w:rsidP="00DF0DEC">
      <w:pPr>
        <w:numPr>
          <w:ilvl w:val="0"/>
          <w:numId w:val="19"/>
        </w:numPr>
      </w:pPr>
      <w:proofErr w:type="spellStart"/>
      <w:r w:rsidRPr="00DF0DEC">
        <w:rPr>
          <w:b/>
          <w:bCs/>
        </w:rPr>
        <w:t>Straturi</w:t>
      </w:r>
      <w:proofErr w:type="spellEnd"/>
      <w:r w:rsidRPr="00DF0DEC">
        <w:rPr>
          <w:b/>
          <w:bCs/>
        </w:rPr>
        <w:t xml:space="preserve"> de </w:t>
      </w:r>
      <w:proofErr w:type="spellStart"/>
      <w:r w:rsidRPr="00DF0DEC">
        <w:rPr>
          <w:b/>
          <w:bCs/>
        </w:rPr>
        <w:t>activare</w:t>
      </w:r>
      <w:proofErr w:type="spellEnd"/>
      <w:r w:rsidRPr="00DF0DEC">
        <w:rPr>
          <w:b/>
          <w:bCs/>
        </w:rPr>
        <w:t xml:space="preserve"> (ReLU)</w:t>
      </w:r>
      <w:r w:rsidRPr="00DF0DEC">
        <w:t xml:space="preserve"> – </w:t>
      </w:r>
      <w:proofErr w:type="spellStart"/>
      <w:r w:rsidRPr="00DF0DEC">
        <w:t>aplică</w:t>
      </w:r>
      <w:proofErr w:type="spellEnd"/>
      <w:r w:rsidRPr="00DF0DEC">
        <w:t xml:space="preserve"> </w:t>
      </w:r>
      <w:proofErr w:type="spellStart"/>
      <w:r w:rsidRPr="00DF0DEC">
        <w:t>nelinearități</w:t>
      </w:r>
      <w:proofErr w:type="spellEnd"/>
      <w:r w:rsidRPr="00DF0DEC">
        <w:t xml:space="preserve"> </w:t>
      </w:r>
      <w:proofErr w:type="spellStart"/>
      <w:r w:rsidRPr="00DF0DEC">
        <w:t>pentru</w:t>
      </w:r>
      <w:proofErr w:type="spellEnd"/>
      <w:r w:rsidRPr="00DF0DEC">
        <w:t xml:space="preserve"> a </w:t>
      </w:r>
      <w:proofErr w:type="spellStart"/>
      <w:r w:rsidRPr="00DF0DEC">
        <w:t>permite</w:t>
      </w:r>
      <w:proofErr w:type="spellEnd"/>
      <w:r w:rsidRPr="00DF0DEC">
        <w:t xml:space="preserve"> </w:t>
      </w:r>
      <w:proofErr w:type="spellStart"/>
      <w:r w:rsidRPr="00DF0DEC">
        <w:t>învățarea</w:t>
      </w:r>
      <w:proofErr w:type="spellEnd"/>
      <w:r w:rsidRPr="00DF0DEC">
        <w:t xml:space="preserve"> de </w:t>
      </w:r>
      <w:proofErr w:type="spellStart"/>
      <w:r w:rsidRPr="00DF0DEC">
        <w:t>funcții</w:t>
      </w:r>
      <w:proofErr w:type="spellEnd"/>
      <w:r w:rsidRPr="00DF0DEC">
        <w:t xml:space="preserve"> </w:t>
      </w:r>
      <w:proofErr w:type="spellStart"/>
      <w:proofErr w:type="gramStart"/>
      <w:r w:rsidRPr="00DF0DEC">
        <w:t>complexe</w:t>
      </w:r>
      <w:proofErr w:type="spellEnd"/>
      <w:r w:rsidRPr="00DF0DEC">
        <w:t>;</w:t>
      </w:r>
      <w:proofErr w:type="gramEnd"/>
    </w:p>
    <w:p w14:paraId="5B1F8425" w14:textId="77777777" w:rsidR="00DF0DEC" w:rsidRPr="00DF0DEC" w:rsidRDefault="00DF0DEC" w:rsidP="00DF0DEC">
      <w:pPr>
        <w:numPr>
          <w:ilvl w:val="0"/>
          <w:numId w:val="19"/>
        </w:numPr>
      </w:pPr>
      <w:r w:rsidRPr="00DF0DEC">
        <w:rPr>
          <w:b/>
          <w:bCs/>
        </w:rPr>
        <w:t>Pooling (max/avg)</w:t>
      </w:r>
      <w:r w:rsidRPr="00DF0DEC">
        <w:t xml:space="preserve"> – reduce </w:t>
      </w:r>
      <w:proofErr w:type="spellStart"/>
      <w:r w:rsidRPr="00DF0DEC">
        <w:t>dimensiunile</w:t>
      </w:r>
      <w:proofErr w:type="spellEnd"/>
      <w:r w:rsidRPr="00DF0DEC">
        <w:t xml:space="preserve"> </w:t>
      </w:r>
      <w:proofErr w:type="spellStart"/>
      <w:r w:rsidRPr="00DF0DEC">
        <w:t>și</w:t>
      </w:r>
      <w:proofErr w:type="spellEnd"/>
      <w:r w:rsidRPr="00DF0DEC">
        <w:t xml:space="preserve"> </w:t>
      </w:r>
      <w:proofErr w:type="spellStart"/>
      <w:r w:rsidRPr="00DF0DEC">
        <w:t>ajută</w:t>
      </w:r>
      <w:proofErr w:type="spellEnd"/>
      <w:r w:rsidRPr="00DF0DEC">
        <w:t xml:space="preserve"> la </w:t>
      </w:r>
      <w:proofErr w:type="spellStart"/>
      <w:proofErr w:type="gramStart"/>
      <w:r w:rsidRPr="00DF0DEC">
        <w:t>generalizare</w:t>
      </w:r>
      <w:proofErr w:type="spellEnd"/>
      <w:r w:rsidRPr="00DF0DEC">
        <w:t>;</w:t>
      </w:r>
      <w:proofErr w:type="gramEnd"/>
    </w:p>
    <w:p w14:paraId="631D5AC7" w14:textId="77777777" w:rsidR="00DF0DEC" w:rsidRPr="00DF0DEC" w:rsidRDefault="00DF0DEC" w:rsidP="00DF0DEC">
      <w:pPr>
        <w:numPr>
          <w:ilvl w:val="0"/>
          <w:numId w:val="19"/>
        </w:numPr>
      </w:pPr>
      <w:proofErr w:type="spellStart"/>
      <w:r w:rsidRPr="00DF0DEC">
        <w:rPr>
          <w:b/>
          <w:bCs/>
        </w:rPr>
        <w:t>Straturi</w:t>
      </w:r>
      <w:proofErr w:type="spellEnd"/>
      <w:r w:rsidRPr="00DF0DEC">
        <w:rPr>
          <w:b/>
          <w:bCs/>
        </w:rPr>
        <w:t xml:space="preserve"> </w:t>
      </w:r>
      <w:proofErr w:type="spellStart"/>
      <w:r w:rsidRPr="00DF0DEC">
        <w:rPr>
          <w:b/>
          <w:bCs/>
        </w:rPr>
        <w:t>complet</w:t>
      </w:r>
      <w:proofErr w:type="spellEnd"/>
      <w:r w:rsidRPr="00DF0DEC">
        <w:rPr>
          <w:b/>
          <w:bCs/>
        </w:rPr>
        <w:t xml:space="preserve"> </w:t>
      </w:r>
      <w:proofErr w:type="spellStart"/>
      <w:r w:rsidRPr="00DF0DEC">
        <w:rPr>
          <w:b/>
          <w:bCs/>
        </w:rPr>
        <w:t>conectate</w:t>
      </w:r>
      <w:proofErr w:type="spellEnd"/>
      <w:r w:rsidRPr="00DF0DEC">
        <w:t xml:space="preserve"> – </w:t>
      </w:r>
      <w:proofErr w:type="spellStart"/>
      <w:r w:rsidRPr="00DF0DEC">
        <w:t>opționale</w:t>
      </w:r>
      <w:proofErr w:type="spellEnd"/>
      <w:r w:rsidRPr="00DF0DEC">
        <w:t xml:space="preserve"> </w:t>
      </w:r>
      <w:proofErr w:type="spellStart"/>
      <w:r w:rsidRPr="00DF0DEC">
        <w:t>în</w:t>
      </w:r>
      <w:proofErr w:type="spellEnd"/>
      <w:r w:rsidRPr="00DF0DEC">
        <w:t xml:space="preserve"> </w:t>
      </w:r>
      <w:proofErr w:type="spellStart"/>
      <w:r w:rsidRPr="00DF0DEC">
        <w:t>sarcinile</w:t>
      </w:r>
      <w:proofErr w:type="spellEnd"/>
      <w:r w:rsidRPr="00DF0DEC">
        <w:t xml:space="preserve"> de </w:t>
      </w:r>
      <w:proofErr w:type="spellStart"/>
      <w:proofErr w:type="gramStart"/>
      <w:r w:rsidRPr="00DF0DEC">
        <w:t>clasificare</w:t>
      </w:r>
      <w:proofErr w:type="spellEnd"/>
      <w:r w:rsidRPr="00DF0DEC">
        <w:t>;</w:t>
      </w:r>
      <w:proofErr w:type="gramEnd"/>
    </w:p>
    <w:p w14:paraId="78306E3D" w14:textId="77777777" w:rsidR="00DF0DEC" w:rsidRPr="00DF0DEC" w:rsidRDefault="00DF0DEC" w:rsidP="00DF0DEC">
      <w:pPr>
        <w:numPr>
          <w:ilvl w:val="0"/>
          <w:numId w:val="19"/>
        </w:numPr>
      </w:pPr>
      <w:r w:rsidRPr="00DF0DEC">
        <w:rPr>
          <w:b/>
          <w:bCs/>
        </w:rPr>
        <w:t>Dropout, BatchNorm</w:t>
      </w:r>
      <w:r w:rsidRPr="00DF0DEC">
        <w:t xml:space="preserve"> – </w:t>
      </w:r>
      <w:proofErr w:type="spellStart"/>
      <w:r w:rsidRPr="00DF0DEC">
        <w:t>tehnici</w:t>
      </w:r>
      <w:proofErr w:type="spellEnd"/>
      <w:r w:rsidRPr="00DF0DEC">
        <w:t xml:space="preserve"> </w:t>
      </w:r>
      <w:proofErr w:type="spellStart"/>
      <w:r w:rsidRPr="00DF0DEC">
        <w:t>pentru</w:t>
      </w:r>
      <w:proofErr w:type="spellEnd"/>
      <w:r w:rsidRPr="00DF0DEC">
        <w:t xml:space="preserve"> </w:t>
      </w:r>
      <w:proofErr w:type="spellStart"/>
      <w:r w:rsidRPr="00DF0DEC">
        <w:t>regularizare</w:t>
      </w:r>
      <w:proofErr w:type="spellEnd"/>
      <w:r w:rsidRPr="00DF0DEC">
        <w:t xml:space="preserve"> </w:t>
      </w:r>
      <w:proofErr w:type="spellStart"/>
      <w:r w:rsidRPr="00DF0DEC">
        <w:t>și</w:t>
      </w:r>
      <w:proofErr w:type="spellEnd"/>
      <w:r w:rsidRPr="00DF0DEC">
        <w:t xml:space="preserve"> </w:t>
      </w:r>
      <w:proofErr w:type="spellStart"/>
      <w:r w:rsidRPr="00DF0DEC">
        <w:t>stabilizare</w:t>
      </w:r>
      <w:proofErr w:type="spellEnd"/>
      <w:r w:rsidRPr="00DF0DEC">
        <w:t>.</w:t>
      </w:r>
    </w:p>
    <w:p w14:paraId="75021437" w14:textId="77777777" w:rsidR="00DF0DEC" w:rsidRPr="00DF0DEC" w:rsidRDefault="00DF0DEC" w:rsidP="00DF0DEC">
      <w:r w:rsidRPr="00DF0DEC">
        <w:t xml:space="preserve">CNN-urile sunt </w:t>
      </w:r>
      <w:proofErr w:type="spellStart"/>
      <w:r w:rsidRPr="00DF0DEC">
        <w:t>ideale</w:t>
      </w:r>
      <w:proofErr w:type="spellEnd"/>
      <w:r w:rsidRPr="00DF0DEC">
        <w:t xml:space="preserve"> </w:t>
      </w:r>
      <w:proofErr w:type="spellStart"/>
      <w:r w:rsidRPr="00DF0DEC">
        <w:t>pentru</w:t>
      </w:r>
      <w:proofErr w:type="spellEnd"/>
      <w:r w:rsidRPr="00DF0DEC">
        <w:t xml:space="preserve"> </w:t>
      </w:r>
      <w:proofErr w:type="spellStart"/>
      <w:r w:rsidRPr="00DF0DEC">
        <w:t>restaurarea</w:t>
      </w:r>
      <w:proofErr w:type="spellEnd"/>
      <w:r w:rsidRPr="00DF0DEC">
        <w:t xml:space="preserve"> </w:t>
      </w:r>
      <w:proofErr w:type="spellStart"/>
      <w:r w:rsidRPr="00DF0DEC">
        <w:t>imaginilor</w:t>
      </w:r>
      <w:proofErr w:type="spellEnd"/>
      <w:r w:rsidRPr="00DF0DEC">
        <w:t xml:space="preserve"> </w:t>
      </w:r>
      <w:proofErr w:type="spellStart"/>
      <w:r w:rsidRPr="00DF0DEC">
        <w:t>datorită</w:t>
      </w:r>
      <w:proofErr w:type="spellEnd"/>
      <w:r w:rsidRPr="00DF0DEC">
        <w:t>:</w:t>
      </w:r>
    </w:p>
    <w:p w14:paraId="6BCE7E22" w14:textId="77777777" w:rsidR="00DF0DEC" w:rsidRPr="00DF0DEC" w:rsidRDefault="00DF0DEC" w:rsidP="00DF0DEC">
      <w:pPr>
        <w:numPr>
          <w:ilvl w:val="0"/>
          <w:numId w:val="20"/>
        </w:numPr>
      </w:pPr>
      <w:proofErr w:type="spellStart"/>
      <w:r w:rsidRPr="00DF0DEC">
        <w:t>Localizării</w:t>
      </w:r>
      <w:proofErr w:type="spellEnd"/>
      <w:r w:rsidRPr="00DF0DEC">
        <w:t xml:space="preserve"> </w:t>
      </w:r>
      <w:proofErr w:type="spellStart"/>
      <w:r w:rsidRPr="00DF0DEC">
        <w:t>spațiale</w:t>
      </w:r>
      <w:proofErr w:type="spellEnd"/>
      <w:r w:rsidRPr="00DF0DEC">
        <w:t xml:space="preserve"> a </w:t>
      </w:r>
      <w:proofErr w:type="spellStart"/>
      <w:proofErr w:type="gramStart"/>
      <w:r w:rsidRPr="00DF0DEC">
        <w:t>filtrelor</w:t>
      </w:r>
      <w:proofErr w:type="spellEnd"/>
      <w:r w:rsidRPr="00DF0DEC">
        <w:t>;</w:t>
      </w:r>
      <w:proofErr w:type="gramEnd"/>
    </w:p>
    <w:p w14:paraId="6BC9DDCD" w14:textId="77777777" w:rsidR="00DF0DEC" w:rsidRPr="00DF0DEC" w:rsidRDefault="00DF0DEC" w:rsidP="00DF0DEC">
      <w:pPr>
        <w:numPr>
          <w:ilvl w:val="0"/>
          <w:numId w:val="20"/>
        </w:numPr>
      </w:pPr>
      <w:proofErr w:type="spellStart"/>
      <w:r w:rsidRPr="00DF0DEC">
        <w:t>Posibilității</w:t>
      </w:r>
      <w:proofErr w:type="spellEnd"/>
      <w:r w:rsidRPr="00DF0DEC">
        <w:t xml:space="preserve"> de a </w:t>
      </w:r>
      <w:proofErr w:type="spellStart"/>
      <w:r w:rsidRPr="00DF0DEC">
        <w:t>învăța</w:t>
      </w:r>
      <w:proofErr w:type="spellEnd"/>
      <w:r w:rsidRPr="00DF0DEC">
        <w:t xml:space="preserve"> </w:t>
      </w:r>
      <w:proofErr w:type="spellStart"/>
      <w:r w:rsidRPr="00DF0DEC">
        <w:t>filtre</w:t>
      </w:r>
      <w:proofErr w:type="spellEnd"/>
      <w:r w:rsidRPr="00DF0DEC">
        <w:t xml:space="preserve"> </w:t>
      </w:r>
      <w:proofErr w:type="spellStart"/>
      <w:r w:rsidRPr="00DF0DEC">
        <w:t>specializate</w:t>
      </w:r>
      <w:proofErr w:type="spellEnd"/>
      <w:r w:rsidRPr="00DF0DEC">
        <w:t xml:space="preserve"> (edge detector, </w:t>
      </w:r>
      <w:proofErr w:type="spellStart"/>
      <w:r w:rsidRPr="00DF0DEC">
        <w:t>textură</w:t>
      </w:r>
      <w:proofErr w:type="spellEnd"/>
      <w:r w:rsidRPr="00DF0DEC">
        <w:t xml:space="preserve"> etc.</w:t>
      </w:r>
      <w:proofErr w:type="gramStart"/>
      <w:r w:rsidRPr="00DF0DEC">
        <w:t>);</w:t>
      </w:r>
      <w:proofErr w:type="gramEnd"/>
    </w:p>
    <w:p w14:paraId="3A4F00A0" w14:textId="77777777" w:rsidR="00DF0DEC" w:rsidRPr="00DF0DEC" w:rsidRDefault="00DF0DEC" w:rsidP="00DF0DEC">
      <w:pPr>
        <w:numPr>
          <w:ilvl w:val="0"/>
          <w:numId w:val="20"/>
        </w:numPr>
      </w:pPr>
      <w:proofErr w:type="spellStart"/>
      <w:r w:rsidRPr="00DF0DEC">
        <w:t>Abilității</w:t>
      </w:r>
      <w:proofErr w:type="spellEnd"/>
      <w:r w:rsidRPr="00DF0DEC">
        <w:t xml:space="preserve"> de a </w:t>
      </w:r>
      <w:proofErr w:type="spellStart"/>
      <w:r w:rsidRPr="00DF0DEC">
        <w:t>reconstrui</w:t>
      </w:r>
      <w:proofErr w:type="spellEnd"/>
      <w:r w:rsidRPr="00DF0DEC">
        <w:t xml:space="preserve"> </w:t>
      </w:r>
      <w:proofErr w:type="spellStart"/>
      <w:r w:rsidRPr="00DF0DEC">
        <w:t>imaginea</w:t>
      </w:r>
      <w:proofErr w:type="spellEnd"/>
      <w:r w:rsidRPr="00DF0DEC">
        <w:t xml:space="preserve"> </w:t>
      </w:r>
      <w:proofErr w:type="spellStart"/>
      <w:r w:rsidRPr="00DF0DEC">
        <w:t>strat</w:t>
      </w:r>
      <w:proofErr w:type="spellEnd"/>
      <w:r w:rsidRPr="00DF0DEC">
        <w:t xml:space="preserve"> cu </w:t>
      </w:r>
      <w:proofErr w:type="spellStart"/>
      <w:r w:rsidRPr="00DF0DEC">
        <w:t>strat</w:t>
      </w:r>
      <w:proofErr w:type="spellEnd"/>
      <w:r w:rsidRPr="00DF0DEC">
        <w:t>.</w:t>
      </w:r>
    </w:p>
    <w:p w14:paraId="03D7DD69" w14:textId="77777777" w:rsidR="00DF0DEC" w:rsidRPr="00DF0DEC" w:rsidRDefault="00DF0DEC" w:rsidP="00DF0DEC">
      <w:pPr>
        <w:rPr>
          <w:b/>
          <w:bCs/>
        </w:rPr>
      </w:pPr>
      <w:r w:rsidRPr="00DF0DEC">
        <w:rPr>
          <w:b/>
          <w:bCs/>
        </w:rPr>
        <w:t xml:space="preserve">2.4 </w:t>
      </w:r>
      <w:proofErr w:type="spellStart"/>
      <w:r w:rsidRPr="00DF0DEC">
        <w:rPr>
          <w:b/>
          <w:bCs/>
        </w:rPr>
        <w:t>Arhitectura</w:t>
      </w:r>
      <w:proofErr w:type="spellEnd"/>
      <w:r w:rsidRPr="00DF0DEC">
        <w:rPr>
          <w:b/>
          <w:bCs/>
        </w:rPr>
        <w:t xml:space="preserve"> U-Net </w:t>
      </w:r>
      <w:proofErr w:type="spellStart"/>
      <w:r w:rsidRPr="00DF0DEC">
        <w:rPr>
          <w:b/>
          <w:bCs/>
        </w:rPr>
        <w:t>și</w:t>
      </w:r>
      <w:proofErr w:type="spellEnd"/>
      <w:r w:rsidRPr="00DF0DEC">
        <w:rPr>
          <w:b/>
          <w:bCs/>
        </w:rPr>
        <w:t xml:space="preserve"> </w:t>
      </w:r>
      <w:proofErr w:type="spellStart"/>
      <w:r w:rsidRPr="00DF0DEC">
        <w:rPr>
          <w:b/>
          <w:bCs/>
        </w:rPr>
        <w:t>variante</w:t>
      </w:r>
      <w:proofErr w:type="spellEnd"/>
    </w:p>
    <w:p w14:paraId="0B55AC1C" w14:textId="77777777" w:rsidR="00DF0DEC" w:rsidRPr="00DF0DEC" w:rsidRDefault="00DF0DEC" w:rsidP="00DF0DEC">
      <w:r w:rsidRPr="00DF0DEC">
        <w:t xml:space="preserve">U-Net </w:t>
      </w:r>
      <w:proofErr w:type="spellStart"/>
      <w:r w:rsidRPr="00DF0DEC">
        <w:t>este</w:t>
      </w:r>
      <w:proofErr w:type="spellEnd"/>
      <w:r w:rsidRPr="00DF0DEC">
        <w:t xml:space="preserve"> o </w:t>
      </w:r>
      <w:proofErr w:type="spellStart"/>
      <w:r w:rsidRPr="00DF0DEC">
        <w:t>arhitectură</w:t>
      </w:r>
      <w:proofErr w:type="spellEnd"/>
      <w:r w:rsidRPr="00DF0DEC">
        <w:t xml:space="preserve"> </w:t>
      </w:r>
      <w:proofErr w:type="spellStart"/>
      <w:r w:rsidRPr="00DF0DEC">
        <w:t>propusă</w:t>
      </w:r>
      <w:proofErr w:type="spellEnd"/>
      <w:r w:rsidRPr="00DF0DEC">
        <w:t xml:space="preserve"> </w:t>
      </w:r>
      <w:proofErr w:type="spellStart"/>
      <w:r w:rsidRPr="00DF0DEC">
        <w:t>inițial</w:t>
      </w:r>
      <w:proofErr w:type="spellEnd"/>
      <w:r w:rsidRPr="00DF0DEC">
        <w:t xml:space="preserve"> </w:t>
      </w:r>
      <w:proofErr w:type="spellStart"/>
      <w:r w:rsidRPr="00DF0DEC">
        <w:t>pentru</w:t>
      </w:r>
      <w:proofErr w:type="spellEnd"/>
      <w:r w:rsidRPr="00DF0DEC">
        <w:t xml:space="preserve"> </w:t>
      </w:r>
      <w:proofErr w:type="spellStart"/>
      <w:r w:rsidRPr="00DF0DEC">
        <w:t>segmentare</w:t>
      </w:r>
      <w:proofErr w:type="spellEnd"/>
      <w:r w:rsidRPr="00DF0DEC">
        <w:t xml:space="preserve"> </w:t>
      </w:r>
      <w:proofErr w:type="spellStart"/>
      <w:r w:rsidRPr="00DF0DEC">
        <w:t>biomedicală</w:t>
      </w:r>
      <w:proofErr w:type="spellEnd"/>
      <w:r w:rsidRPr="00DF0DEC">
        <w:t xml:space="preserve">, </w:t>
      </w:r>
      <w:proofErr w:type="spellStart"/>
      <w:r w:rsidRPr="00DF0DEC">
        <w:t>dar</w:t>
      </w:r>
      <w:proofErr w:type="spellEnd"/>
      <w:r w:rsidRPr="00DF0DEC">
        <w:t xml:space="preserve"> </w:t>
      </w:r>
      <w:proofErr w:type="spellStart"/>
      <w:r w:rsidRPr="00DF0DEC">
        <w:t>adaptată</w:t>
      </w:r>
      <w:proofErr w:type="spellEnd"/>
      <w:r w:rsidRPr="00DF0DEC">
        <w:t xml:space="preserve"> </w:t>
      </w:r>
      <w:proofErr w:type="spellStart"/>
      <w:r w:rsidRPr="00DF0DEC">
        <w:t>extensiv</w:t>
      </w:r>
      <w:proofErr w:type="spellEnd"/>
      <w:r w:rsidRPr="00DF0DEC">
        <w:t xml:space="preserve"> </w:t>
      </w:r>
      <w:proofErr w:type="spellStart"/>
      <w:r w:rsidRPr="00DF0DEC">
        <w:t>pentru</w:t>
      </w:r>
      <w:proofErr w:type="spellEnd"/>
      <w:r w:rsidRPr="00DF0DEC">
        <w:t xml:space="preserve"> </w:t>
      </w:r>
      <w:proofErr w:type="spellStart"/>
      <w:r w:rsidRPr="00DF0DEC">
        <w:t>sarcini</w:t>
      </w:r>
      <w:proofErr w:type="spellEnd"/>
      <w:r w:rsidRPr="00DF0DEC">
        <w:t xml:space="preserve"> de </w:t>
      </w:r>
      <w:proofErr w:type="spellStart"/>
      <w:r w:rsidRPr="00DF0DEC">
        <w:t>restaurare</w:t>
      </w:r>
      <w:proofErr w:type="spellEnd"/>
      <w:r w:rsidRPr="00DF0DEC">
        <w:t xml:space="preserve"> </w:t>
      </w:r>
      <w:proofErr w:type="gramStart"/>
      <w:r w:rsidRPr="00DF0DEC">
        <w:t>a</w:t>
      </w:r>
      <w:proofErr w:type="gramEnd"/>
      <w:r w:rsidRPr="00DF0DEC">
        <w:t xml:space="preserve"> </w:t>
      </w:r>
      <w:proofErr w:type="spellStart"/>
      <w:r w:rsidRPr="00DF0DEC">
        <w:t>imaginilor</w:t>
      </w:r>
      <w:proofErr w:type="spellEnd"/>
      <w:r w:rsidRPr="00DF0DEC">
        <w:t>.</w:t>
      </w:r>
    </w:p>
    <w:p w14:paraId="70B87307" w14:textId="77777777" w:rsidR="00DF0DEC" w:rsidRPr="00DF0DEC" w:rsidRDefault="00DF0DEC" w:rsidP="00DF0DEC">
      <w:pPr>
        <w:rPr>
          <w:b/>
          <w:bCs/>
        </w:rPr>
      </w:pPr>
      <w:proofErr w:type="spellStart"/>
      <w:r w:rsidRPr="00DF0DEC">
        <w:rPr>
          <w:b/>
          <w:bCs/>
        </w:rPr>
        <w:t>Componentele</w:t>
      </w:r>
      <w:proofErr w:type="spellEnd"/>
      <w:r w:rsidRPr="00DF0DEC">
        <w:rPr>
          <w:b/>
          <w:bCs/>
        </w:rPr>
        <w:t xml:space="preserve"> U-Net:</w:t>
      </w:r>
    </w:p>
    <w:p w14:paraId="6F21D0F8" w14:textId="77777777" w:rsidR="00DF0DEC" w:rsidRPr="00DF0DEC" w:rsidRDefault="00DF0DEC" w:rsidP="00DF0DEC">
      <w:pPr>
        <w:numPr>
          <w:ilvl w:val="0"/>
          <w:numId w:val="21"/>
        </w:numPr>
      </w:pPr>
      <w:r w:rsidRPr="00DF0DEC">
        <w:rPr>
          <w:b/>
          <w:bCs/>
        </w:rPr>
        <w:t>Encoder</w:t>
      </w:r>
      <w:r w:rsidRPr="00DF0DEC">
        <w:t xml:space="preserve"> – reduce </w:t>
      </w:r>
      <w:proofErr w:type="spellStart"/>
      <w:r w:rsidRPr="00DF0DEC">
        <w:t>treptat</w:t>
      </w:r>
      <w:proofErr w:type="spellEnd"/>
      <w:r w:rsidRPr="00DF0DEC">
        <w:t xml:space="preserve"> </w:t>
      </w:r>
      <w:proofErr w:type="spellStart"/>
      <w:r w:rsidRPr="00DF0DEC">
        <w:t>dimensiunea</w:t>
      </w:r>
      <w:proofErr w:type="spellEnd"/>
      <w:r w:rsidRPr="00DF0DEC">
        <w:t xml:space="preserve"> </w:t>
      </w:r>
      <w:proofErr w:type="spellStart"/>
      <w:r w:rsidRPr="00DF0DEC">
        <w:t>imaginii</w:t>
      </w:r>
      <w:proofErr w:type="spellEnd"/>
      <w:r w:rsidRPr="00DF0DEC">
        <w:t xml:space="preserve">, </w:t>
      </w:r>
      <w:proofErr w:type="spellStart"/>
      <w:r w:rsidRPr="00DF0DEC">
        <w:t>extrăgând</w:t>
      </w:r>
      <w:proofErr w:type="spellEnd"/>
      <w:r w:rsidRPr="00DF0DEC">
        <w:t xml:space="preserve"> </w:t>
      </w:r>
      <w:proofErr w:type="spellStart"/>
      <w:r w:rsidRPr="00DF0DEC">
        <w:t>caracteristici</w:t>
      </w:r>
      <w:proofErr w:type="spellEnd"/>
      <w:r w:rsidRPr="00DF0DEC">
        <w:t xml:space="preserve"> (feature maps).</w:t>
      </w:r>
    </w:p>
    <w:p w14:paraId="7F5ABCFD" w14:textId="77777777" w:rsidR="00DF0DEC" w:rsidRPr="00DF0DEC" w:rsidRDefault="00DF0DEC" w:rsidP="00DF0DEC">
      <w:pPr>
        <w:numPr>
          <w:ilvl w:val="0"/>
          <w:numId w:val="21"/>
        </w:numPr>
      </w:pPr>
      <w:r w:rsidRPr="00DF0DEC">
        <w:rPr>
          <w:b/>
          <w:bCs/>
        </w:rPr>
        <w:t>Bottleneck</w:t>
      </w:r>
      <w:r w:rsidRPr="00DF0DEC">
        <w:t xml:space="preserve"> – </w:t>
      </w:r>
      <w:proofErr w:type="spellStart"/>
      <w:r w:rsidRPr="00DF0DEC">
        <w:t>strat</w:t>
      </w:r>
      <w:proofErr w:type="spellEnd"/>
      <w:r w:rsidRPr="00DF0DEC">
        <w:t xml:space="preserve"> de </w:t>
      </w:r>
      <w:proofErr w:type="spellStart"/>
      <w:r w:rsidRPr="00DF0DEC">
        <w:t>mijloc</w:t>
      </w:r>
      <w:proofErr w:type="spellEnd"/>
      <w:r w:rsidRPr="00DF0DEC">
        <w:t xml:space="preserve"> cu </w:t>
      </w:r>
      <w:proofErr w:type="spellStart"/>
      <w:r w:rsidRPr="00DF0DEC">
        <w:t>reprezentare</w:t>
      </w:r>
      <w:proofErr w:type="spellEnd"/>
      <w:r w:rsidRPr="00DF0DEC">
        <w:t xml:space="preserve"> </w:t>
      </w:r>
      <w:proofErr w:type="spellStart"/>
      <w:r w:rsidRPr="00DF0DEC">
        <w:t>latentă</w:t>
      </w:r>
      <w:proofErr w:type="spellEnd"/>
      <w:r w:rsidRPr="00DF0DEC">
        <w:t>.</w:t>
      </w:r>
    </w:p>
    <w:p w14:paraId="571142B3" w14:textId="77777777" w:rsidR="00DF0DEC" w:rsidRPr="00DF0DEC" w:rsidRDefault="00DF0DEC" w:rsidP="00DF0DEC">
      <w:pPr>
        <w:numPr>
          <w:ilvl w:val="0"/>
          <w:numId w:val="21"/>
        </w:numPr>
      </w:pPr>
      <w:r w:rsidRPr="00DF0DEC">
        <w:rPr>
          <w:b/>
          <w:bCs/>
        </w:rPr>
        <w:t>Decoder</w:t>
      </w:r>
      <w:r w:rsidRPr="00DF0DEC">
        <w:t xml:space="preserve"> – </w:t>
      </w:r>
      <w:proofErr w:type="spellStart"/>
      <w:r w:rsidRPr="00DF0DEC">
        <w:t>reconstruiește</w:t>
      </w:r>
      <w:proofErr w:type="spellEnd"/>
      <w:r w:rsidRPr="00DF0DEC">
        <w:t xml:space="preserve"> </w:t>
      </w:r>
      <w:proofErr w:type="spellStart"/>
      <w:r w:rsidRPr="00DF0DEC">
        <w:t>imaginea</w:t>
      </w:r>
      <w:proofErr w:type="spellEnd"/>
      <w:r w:rsidRPr="00DF0DEC">
        <w:t xml:space="preserve"> </w:t>
      </w:r>
      <w:proofErr w:type="spellStart"/>
      <w:r w:rsidRPr="00DF0DEC">
        <w:t>prin</w:t>
      </w:r>
      <w:proofErr w:type="spellEnd"/>
      <w:r w:rsidRPr="00DF0DEC">
        <w:t xml:space="preserve"> </w:t>
      </w:r>
      <w:proofErr w:type="spellStart"/>
      <w:r w:rsidRPr="00DF0DEC">
        <w:t>upsampling</w:t>
      </w:r>
      <w:proofErr w:type="spellEnd"/>
      <w:r w:rsidRPr="00DF0DEC">
        <w:t xml:space="preserve"> + </w:t>
      </w:r>
      <w:proofErr w:type="spellStart"/>
      <w:r w:rsidRPr="00DF0DEC">
        <w:t>concatenare</w:t>
      </w:r>
      <w:proofErr w:type="spellEnd"/>
      <w:r w:rsidRPr="00DF0DEC">
        <w:t xml:space="preserve"> (skip connections).</w:t>
      </w:r>
    </w:p>
    <w:p w14:paraId="4C38B28E" w14:textId="77777777" w:rsidR="00DF0DEC" w:rsidRDefault="00DF0DEC" w:rsidP="00DF0DEC">
      <w:pPr>
        <w:numPr>
          <w:ilvl w:val="0"/>
          <w:numId w:val="21"/>
        </w:numPr>
      </w:pPr>
      <w:r w:rsidRPr="00DF0DEC">
        <w:rPr>
          <w:b/>
          <w:bCs/>
        </w:rPr>
        <w:t>Skip connections</w:t>
      </w:r>
      <w:r w:rsidRPr="00DF0DEC">
        <w:t xml:space="preserve"> – </w:t>
      </w:r>
      <w:proofErr w:type="spellStart"/>
      <w:r w:rsidRPr="00DF0DEC">
        <w:t>păstrează</w:t>
      </w:r>
      <w:proofErr w:type="spellEnd"/>
      <w:r w:rsidRPr="00DF0DEC">
        <w:t xml:space="preserve"> </w:t>
      </w:r>
      <w:proofErr w:type="spellStart"/>
      <w:r w:rsidRPr="00DF0DEC">
        <w:t>detaliile</w:t>
      </w:r>
      <w:proofErr w:type="spellEnd"/>
      <w:r w:rsidRPr="00DF0DEC">
        <w:t xml:space="preserve"> locale de la encoder </w:t>
      </w:r>
      <w:proofErr w:type="spellStart"/>
      <w:r w:rsidRPr="00DF0DEC">
        <w:t>și</w:t>
      </w:r>
      <w:proofErr w:type="spellEnd"/>
      <w:r w:rsidRPr="00DF0DEC">
        <w:t xml:space="preserve"> le </w:t>
      </w:r>
      <w:proofErr w:type="spellStart"/>
      <w:r w:rsidRPr="00DF0DEC">
        <w:t>injectează</w:t>
      </w:r>
      <w:proofErr w:type="spellEnd"/>
      <w:r w:rsidRPr="00DF0DEC">
        <w:t xml:space="preserve"> </w:t>
      </w:r>
      <w:proofErr w:type="spellStart"/>
      <w:r w:rsidRPr="00DF0DEC">
        <w:t>în</w:t>
      </w:r>
      <w:proofErr w:type="spellEnd"/>
      <w:r w:rsidRPr="00DF0DEC">
        <w:t xml:space="preserve"> decoder.</w:t>
      </w:r>
    </w:p>
    <w:p w14:paraId="6D0A9175" w14:textId="77777777" w:rsidR="00DF0DEC" w:rsidRDefault="00DF0DEC" w:rsidP="00DF0DEC"/>
    <w:p w14:paraId="17608B93" w14:textId="77777777" w:rsidR="00DF0DEC" w:rsidRDefault="00DF0DEC" w:rsidP="00DF0DEC"/>
    <w:p w14:paraId="76864AE1" w14:textId="77777777" w:rsidR="00DF0DEC" w:rsidRPr="00DF0DEC" w:rsidRDefault="00DF0DEC" w:rsidP="00DF0DEC"/>
    <w:p w14:paraId="3626D025" w14:textId="77777777" w:rsidR="00DF0DEC" w:rsidRPr="00DF0DEC" w:rsidRDefault="00DF0DEC" w:rsidP="00DF0DEC">
      <w:proofErr w:type="spellStart"/>
      <w:r w:rsidRPr="00DF0DEC">
        <w:lastRenderedPageBreak/>
        <w:t>Avantajele</w:t>
      </w:r>
      <w:proofErr w:type="spellEnd"/>
      <w:r w:rsidRPr="00DF0DEC">
        <w:t xml:space="preserve"> U-Net </w:t>
      </w:r>
      <w:proofErr w:type="spellStart"/>
      <w:r w:rsidRPr="00DF0DEC">
        <w:t>în</w:t>
      </w:r>
      <w:proofErr w:type="spellEnd"/>
      <w:r w:rsidRPr="00DF0DEC">
        <w:t xml:space="preserve"> </w:t>
      </w:r>
      <w:proofErr w:type="spellStart"/>
      <w:r w:rsidRPr="00DF0DEC">
        <w:t>deblurare</w:t>
      </w:r>
      <w:proofErr w:type="spellEnd"/>
      <w:r w:rsidRPr="00DF0DEC">
        <w:t>:</w:t>
      </w:r>
    </w:p>
    <w:p w14:paraId="0A0BFE20" w14:textId="77777777" w:rsidR="00DF0DEC" w:rsidRPr="00DF0DEC" w:rsidRDefault="00DF0DEC" w:rsidP="00DF0DEC">
      <w:pPr>
        <w:numPr>
          <w:ilvl w:val="0"/>
          <w:numId w:val="22"/>
        </w:numPr>
      </w:pPr>
      <w:proofErr w:type="spellStart"/>
      <w:r w:rsidRPr="00DF0DEC">
        <w:t>Îmbină</w:t>
      </w:r>
      <w:proofErr w:type="spellEnd"/>
      <w:r w:rsidRPr="00DF0DEC">
        <w:t xml:space="preserve"> </w:t>
      </w:r>
      <w:proofErr w:type="spellStart"/>
      <w:r w:rsidRPr="00DF0DEC">
        <w:t>contextul</w:t>
      </w:r>
      <w:proofErr w:type="spellEnd"/>
      <w:r w:rsidRPr="00DF0DEC">
        <w:t xml:space="preserve"> global cu </w:t>
      </w:r>
      <w:proofErr w:type="spellStart"/>
      <w:r w:rsidRPr="00DF0DEC">
        <w:t>detaliile</w:t>
      </w:r>
      <w:proofErr w:type="spellEnd"/>
      <w:r w:rsidRPr="00DF0DEC">
        <w:t xml:space="preserve"> </w:t>
      </w:r>
      <w:proofErr w:type="gramStart"/>
      <w:r w:rsidRPr="00DF0DEC">
        <w:t>locale;</w:t>
      </w:r>
      <w:proofErr w:type="gramEnd"/>
    </w:p>
    <w:p w14:paraId="0920CD92" w14:textId="77777777" w:rsidR="00DF0DEC" w:rsidRPr="00DF0DEC" w:rsidRDefault="00DF0DEC" w:rsidP="00DF0DEC">
      <w:pPr>
        <w:numPr>
          <w:ilvl w:val="0"/>
          <w:numId w:val="22"/>
        </w:numPr>
      </w:pPr>
      <w:proofErr w:type="spellStart"/>
      <w:r w:rsidRPr="00DF0DEC">
        <w:t>Permite</w:t>
      </w:r>
      <w:proofErr w:type="spellEnd"/>
      <w:r w:rsidRPr="00DF0DEC">
        <w:t xml:space="preserve"> </w:t>
      </w:r>
      <w:proofErr w:type="spellStart"/>
      <w:r w:rsidRPr="00DF0DEC">
        <w:t>propagarea</w:t>
      </w:r>
      <w:proofErr w:type="spellEnd"/>
      <w:r w:rsidRPr="00DF0DEC">
        <w:t xml:space="preserve"> </w:t>
      </w:r>
      <w:proofErr w:type="spellStart"/>
      <w:r w:rsidRPr="00DF0DEC">
        <w:t>directă</w:t>
      </w:r>
      <w:proofErr w:type="spellEnd"/>
      <w:r w:rsidRPr="00DF0DEC">
        <w:t xml:space="preserve"> a </w:t>
      </w:r>
      <w:proofErr w:type="spellStart"/>
      <w:r w:rsidRPr="00DF0DEC">
        <w:t>gradientului</w:t>
      </w:r>
      <w:proofErr w:type="spellEnd"/>
      <w:r w:rsidRPr="00DF0DEC">
        <w:t xml:space="preserve"> (skip</w:t>
      </w:r>
      <w:proofErr w:type="gramStart"/>
      <w:r w:rsidRPr="00DF0DEC">
        <w:t>);</w:t>
      </w:r>
      <w:proofErr w:type="gramEnd"/>
    </w:p>
    <w:p w14:paraId="4A7B1981" w14:textId="77777777" w:rsidR="00DF0DEC" w:rsidRPr="00DF0DEC" w:rsidRDefault="00DF0DEC" w:rsidP="00DF0DEC">
      <w:pPr>
        <w:numPr>
          <w:ilvl w:val="0"/>
          <w:numId w:val="22"/>
        </w:numPr>
      </w:pPr>
      <w:r w:rsidRPr="00DF0DEC">
        <w:t xml:space="preserve">Se </w:t>
      </w:r>
      <w:proofErr w:type="spellStart"/>
      <w:r w:rsidRPr="00DF0DEC">
        <w:t>poate</w:t>
      </w:r>
      <w:proofErr w:type="spellEnd"/>
      <w:r w:rsidRPr="00DF0DEC">
        <w:t xml:space="preserve"> </w:t>
      </w:r>
      <w:proofErr w:type="spellStart"/>
      <w:r w:rsidRPr="00DF0DEC">
        <w:t>antrena</w:t>
      </w:r>
      <w:proofErr w:type="spellEnd"/>
      <w:r w:rsidRPr="00DF0DEC">
        <w:t xml:space="preserve"> </w:t>
      </w:r>
      <w:proofErr w:type="spellStart"/>
      <w:r w:rsidRPr="00DF0DEC">
        <w:t>relativ</w:t>
      </w:r>
      <w:proofErr w:type="spellEnd"/>
      <w:r w:rsidRPr="00DF0DEC">
        <w:t xml:space="preserve"> rapid, cu </w:t>
      </w:r>
      <w:proofErr w:type="spellStart"/>
      <w:r w:rsidRPr="00DF0DEC">
        <w:t>puține</w:t>
      </w:r>
      <w:proofErr w:type="spellEnd"/>
      <w:r w:rsidRPr="00DF0DEC">
        <w:t xml:space="preserve"> date.</w:t>
      </w:r>
    </w:p>
    <w:p w14:paraId="6F8E3DEE" w14:textId="77777777" w:rsidR="00DF0DEC" w:rsidRPr="00DF0DEC" w:rsidRDefault="00DF0DEC" w:rsidP="00DF0DEC">
      <w:proofErr w:type="spellStart"/>
      <w:r w:rsidRPr="00DF0DEC">
        <w:t>În</w:t>
      </w:r>
      <w:proofErr w:type="spellEnd"/>
      <w:r w:rsidRPr="00DF0DEC">
        <w:t xml:space="preserve"> </w:t>
      </w:r>
      <w:proofErr w:type="spellStart"/>
      <w:r w:rsidRPr="00DF0DEC">
        <w:t>cadrul</w:t>
      </w:r>
      <w:proofErr w:type="spellEnd"/>
      <w:r w:rsidRPr="00DF0DEC">
        <w:t xml:space="preserve"> </w:t>
      </w:r>
      <w:proofErr w:type="spellStart"/>
      <w:r w:rsidRPr="00DF0DEC">
        <w:t>acestei</w:t>
      </w:r>
      <w:proofErr w:type="spellEnd"/>
      <w:r w:rsidRPr="00DF0DEC">
        <w:t xml:space="preserve"> </w:t>
      </w:r>
      <w:proofErr w:type="spellStart"/>
      <w:r w:rsidRPr="00DF0DEC">
        <w:t>lucrări</w:t>
      </w:r>
      <w:proofErr w:type="spellEnd"/>
      <w:r w:rsidRPr="00DF0DEC">
        <w:t xml:space="preserve">, s-a </w:t>
      </w:r>
      <w:proofErr w:type="spellStart"/>
      <w:r w:rsidRPr="00DF0DEC">
        <w:t>folosit</w:t>
      </w:r>
      <w:proofErr w:type="spellEnd"/>
      <w:r w:rsidRPr="00DF0DEC">
        <w:t xml:space="preserve"> o </w:t>
      </w:r>
      <w:proofErr w:type="spellStart"/>
      <w:r w:rsidRPr="00DF0DEC">
        <w:t>variantă</w:t>
      </w:r>
      <w:proofErr w:type="spellEnd"/>
      <w:r w:rsidRPr="00DF0DEC">
        <w:t xml:space="preserve"> </w:t>
      </w:r>
      <w:proofErr w:type="spellStart"/>
      <w:r w:rsidRPr="00DF0DEC">
        <w:t>ușor</w:t>
      </w:r>
      <w:proofErr w:type="spellEnd"/>
      <w:r w:rsidRPr="00DF0DEC">
        <w:t xml:space="preserve"> </w:t>
      </w:r>
      <w:proofErr w:type="spellStart"/>
      <w:r w:rsidRPr="00DF0DEC">
        <w:t>modificată</w:t>
      </w:r>
      <w:proofErr w:type="spellEnd"/>
      <w:r w:rsidRPr="00DF0DEC">
        <w:t xml:space="preserve"> de U-Net cu </w:t>
      </w:r>
      <w:proofErr w:type="spellStart"/>
      <w:r w:rsidRPr="00DF0DEC">
        <w:t>blocuri</w:t>
      </w:r>
      <w:proofErr w:type="spellEnd"/>
      <w:r w:rsidRPr="00DF0DEC">
        <w:t xml:space="preserve"> </w:t>
      </w:r>
      <w:proofErr w:type="spellStart"/>
      <w:r w:rsidRPr="00DF0DEC">
        <w:t>reziduale</w:t>
      </w:r>
      <w:proofErr w:type="spellEnd"/>
      <w:r w:rsidRPr="00DF0DEC">
        <w:t xml:space="preserve"> </w:t>
      </w:r>
      <w:proofErr w:type="spellStart"/>
      <w:r w:rsidRPr="00DF0DEC">
        <w:t>și</w:t>
      </w:r>
      <w:proofErr w:type="spellEnd"/>
      <w:r w:rsidRPr="00DF0DEC">
        <w:t xml:space="preserve"> </w:t>
      </w:r>
      <w:proofErr w:type="spellStart"/>
      <w:r w:rsidRPr="00DF0DEC">
        <w:t>normalizare</w:t>
      </w:r>
      <w:proofErr w:type="spellEnd"/>
      <w:r w:rsidRPr="00DF0DEC">
        <w:t xml:space="preserve"> batch </w:t>
      </w:r>
      <w:proofErr w:type="spellStart"/>
      <w:r w:rsidRPr="00DF0DEC">
        <w:t>pentru</w:t>
      </w:r>
      <w:proofErr w:type="spellEnd"/>
      <w:r w:rsidRPr="00DF0DEC">
        <w:t xml:space="preserve"> </w:t>
      </w:r>
      <w:proofErr w:type="spellStart"/>
      <w:r w:rsidRPr="00DF0DEC">
        <w:t>stabilitate</w:t>
      </w:r>
      <w:proofErr w:type="spellEnd"/>
      <w:r w:rsidRPr="00DF0DEC">
        <w:t xml:space="preserve"> </w:t>
      </w:r>
      <w:proofErr w:type="spellStart"/>
      <w:r w:rsidRPr="00DF0DEC">
        <w:t>și</w:t>
      </w:r>
      <w:proofErr w:type="spellEnd"/>
      <w:r w:rsidRPr="00DF0DEC">
        <w:t xml:space="preserve"> </w:t>
      </w:r>
      <w:proofErr w:type="spellStart"/>
      <w:r w:rsidRPr="00DF0DEC">
        <w:t>acuratețe</w:t>
      </w:r>
      <w:proofErr w:type="spellEnd"/>
      <w:r w:rsidRPr="00DF0DEC">
        <w:t xml:space="preserve"> </w:t>
      </w:r>
      <w:proofErr w:type="spellStart"/>
      <w:r w:rsidRPr="00DF0DEC">
        <w:t>îmbunătățite</w:t>
      </w:r>
      <w:proofErr w:type="spellEnd"/>
      <w:r w:rsidRPr="00DF0DEC">
        <w:t>.</w:t>
      </w:r>
    </w:p>
    <w:p w14:paraId="3EEACC05" w14:textId="77777777" w:rsidR="00DF0DEC" w:rsidRPr="00DF0DEC" w:rsidRDefault="00DF0DEC" w:rsidP="00DF0DEC">
      <w:pPr>
        <w:rPr>
          <w:b/>
          <w:bCs/>
        </w:rPr>
      </w:pPr>
      <w:r w:rsidRPr="00DF0DEC">
        <w:rPr>
          <w:b/>
          <w:bCs/>
        </w:rPr>
        <w:t xml:space="preserve">2.5 </w:t>
      </w:r>
      <w:proofErr w:type="spellStart"/>
      <w:r w:rsidRPr="00DF0DEC">
        <w:rPr>
          <w:b/>
          <w:bCs/>
        </w:rPr>
        <w:t>Metrici</w:t>
      </w:r>
      <w:proofErr w:type="spellEnd"/>
      <w:r w:rsidRPr="00DF0DEC">
        <w:rPr>
          <w:b/>
          <w:bCs/>
        </w:rPr>
        <w:t xml:space="preserve"> de </w:t>
      </w:r>
      <w:proofErr w:type="spellStart"/>
      <w:r w:rsidRPr="00DF0DEC">
        <w:rPr>
          <w:b/>
          <w:bCs/>
        </w:rPr>
        <w:t>evaluare</w:t>
      </w:r>
      <w:proofErr w:type="spellEnd"/>
      <w:r w:rsidRPr="00DF0DEC">
        <w:rPr>
          <w:b/>
          <w:bCs/>
        </w:rPr>
        <w:t xml:space="preserve"> a </w:t>
      </w:r>
      <w:proofErr w:type="spellStart"/>
      <w:r w:rsidRPr="00DF0DEC">
        <w:rPr>
          <w:b/>
          <w:bCs/>
        </w:rPr>
        <w:t>calității</w:t>
      </w:r>
      <w:proofErr w:type="spellEnd"/>
      <w:r w:rsidRPr="00DF0DEC">
        <w:rPr>
          <w:b/>
          <w:bCs/>
        </w:rPr>
        <w:t xml:space="preserve"> </w:t>
      </w:r>
      <w:proofErr w:type="spellStart"/>
      <w:r w:rsidRPr="00DF0DEC">
        <w:rPr>
          <w:b/>
          <w:bCs/>
        </w:rPr>
        <w:t>imaginilor</w:t>
      </w:r>
      <w:proofErr w:type="spellEnd"/>
      <w:r w:rsidRPr="00DF0DEC">
        <w:rPr>
          <w:b/>
          <w:bCs/>
        </w:rPr>
        <w:t xml:space="preserve"> (PSNR, SSIM)</w:t>
      </w:r>
    </w:p>
    <w:p w14:paraId="50A1BFB2" w14:textId="77777777" w:rsidR="00DF0DEC" w:rsidRPr="00DF0DEC" w:rsidRDefault="00DF0DEC" w:rsidP="00DF0DEC">
      <w:proofErr w:type="spellStart"/>
      <w:r w:rsidRPr="00DF0DEC">
        <w:t>Evaluarea</w:t>
      </w:r>
      <w:proofErr w:type="spellEnd"/>
      <w:r w:rsidRPr="00DF0DEC">
        <w:t xml:space="preserve"> </w:t>
      </w:r>
      <w:proofErr w:type="spellStart"/>
      <w:r w:rsidRPr="00DF0DEC">
        <w:t>performanței</w:t>
      </w:r>
      <w:proofErr w:type="spellEnd"/>
      <w:r w:rsidRPr="00DF0DEC">
        <w:t xml:space="preserve"> </w:t>
      </w:r>
      <w:proofErr w:type="spellStart"/>
      <w:r w:rsidRPr="00DF0DEC">
        <w:t>unui</w:t>
      </w:r>
      <w:proofErr w:type="spellEnd"/>
      <w:r w:rsidRPr="00DF0DEC">
        <w:t xml:space="preserve"> model de </w:t>
      </w:r>
      <w:proofErr w:type="spellStart"/>
      <w:r w:rsidRPr="00DF0DEC">
        <w:t>deblurare</w:t>
      </w:r>
      <w:proofErr w:type="spellEnd"/>
      <w:r w:rsidRPr="00DF0DEC">
        <w:t xml:space="preserve"> </w:t>
      </w:r>
      <w:proofErr w:type="spellStart"/>
      <w:r w:rsidRPr="00DF0DEC">
        <w:t>necesită</w:t>
      </w:r>
      <w:proofErr w:type="spellEnd"/>
      <w:r w:rsidRPr="00DF0DEC">
        <w:t xml:space="preserve"> </w:t>
      </w:r>
      <w:proofErr w:type="spellStart"/>
      <w:r w:rsidRPr="00DF0DEC">
        <w:t>metrici</w:t>
      </w:r>
      <w:proofErr w:type="spellEnd"/>
      <w:r w:rsidRPr="00DF0DEC">
        <w:t xml:space="preserve"> </w:t>
      </w:r>
      <w:proofErr w:type="spellStart"/>
      <w:r w:rsidRPr="00DF0DEC">
        <w:t>cantitative</w:t>
      </w:r>
      <w:proofErr w:type="spellEnd"/>
      <w:r w:rsidRPr="00DF0DEC">
        <w:t xml:space="preserve"> </w:t>
      </w:r>
      <w:proofErr w:type="spellStart"/>
      <w:r w:rsidRPr="00DF0DEC">
        <w:t>obiective</w:t>
      </w:r>
      <w:proofErr w:type="spellEnd"/>
      <w:r w:rsidRPr="00DF0DEC">
        <w:t>.</w:t>
      </w:r>
    </w:p>
    <w:p w14:paraId="6843EE5F" w14:textId="77777777" w:rsidR="00DF0DEC" w:rsidRPr="00DF0DEC" w:rsidRDefault="00DF0DEC" w:rsidP="00DF0DEC">
      <w:pPr>
        <w:rPr>
          <w:b/>
          <w:bCs/>
        </w:rPr>
      </w:pPr>
      <w:r w:rsidRPr="00DF0DEC">
        <w:rPr>
          <w:b/>
          <w:bCs/>
        </w:rPr>
        <w:t>PSNR – Peak Signal-to-Noise Ratio:</w:t>
      </w:r>
    </w:p>
    <w:p w14:paraId="111CA322" w14:textId="77777777" w:rsidR="00DF0DEC" w:rsidRPr="00DF0DEC" w:rsidRDefault="00DF0DEC" w:rsidP="00DF0DEC">
      <w:pPr>
        <w:numPr>
          <w:ilvl w:val="0"/>
          <w:numId w:val="23"/>
        </w:numPr>
      </w:pPr>
      <w:proofErr w:type="spellStart"/>
      <w:r w:rsidRPr="00DF0DEC">
        <w:t>Compară</w:t>
      </w:r>
      <w:proofErr w:type="spellEnd"/>
      <w:r w:rsidRPr="00DF0DEC">
        <w:t xml:space="preserve"> </w:t>
      </w:r>
      <w:proofErr w:type="spellStart"/>
      <w:r w:rsidRPr="00DF0DEC">
        <w:t>imaginea</w:t>
      </w:r>
      <w:proofErr w:type="spellEnd"/>
      <w:r w:rsidRPr="00DF0DEC">
        <w:t xml:space="preserve"> </w:t>
      </w:r>
      <w:proofErr w:type="spellStart"/>
      <w:r w:rsidRPr="00DF0DEC">
        <w:t>restaurată</w:t>
      </w:r>
      <w:proofErr w:type="spellEnd"/>
      <w:r w:rsidRPr="00DF0DEC">
        <w:t xml:space="preserve"> cu </w:t>
      </w:r>
      <w:proofErr w:type="spellStart"/>
      <w:r w:rsidRPr="00DF0DEC">
        <w:t>cea</w:t>
      </w:r>
      <w:proofErr w:type="spellEnd"/>
      <w:r w:rsidRPr="00DF0DEC">
        <w:t xml:space="preserve"> de </w:t>
      </w:r>
      <w:proofErr w:type="spellStart"/>
      <w:r w:rsidRPr="00DF0DEC">
        <w:t>referință</w:t>
      </w:r>
      <w:proofErr w:type="spellEnd"/>
      <w:r w:rsidRPr="00DF0DEC">
        <w:t>.</w:t>
      </w:r>
    </w:p>
    <w:p w14:paraId="12AB030E" w14:textId="77777777" w:rsidR="00DF0DEC" w:rsidRPr="00DF0DEC" w:rsidRDefault="00DF0DEC" w:rsidP="00DF0DEC">
      <w:pPr>
        <w:numPr>
          <w:ilvl w:val="0"/>
          <w:numId w:val="23"/>
        </w:numPr>
      </w:pPr>
      <w:r w:rsidRPr="00DF0DEC">
        <w:t xml:space="preserve">Se </w:t>
      </w:r>
      <w:proofErr w:type="spellStart"/>
      <w:r w:rsidRPr="00DF0DEC">
        <w:t>exprimă</w:t>
      </w:r>
      <w:proofErr w:type="spellEnd"/>
      <w:r w:rsidRPr="00DF0DEC">
        <w:t xml:space="preserve"> </w:t>
      </w:r>
      <w:proofErr w:type="spellStart"/>
      <w:r w:rsidRPr="00DF0DEC">
        <w:t>în</w:t>
      </w:r>
      <w:proofErr w:type="spellEnd"/>
      <w:r w:rsidRPr="00DF0DEC">
        <w:t xml:space="preserve"> </w:t>
      </w:r>
      <w:proofErr w:type="spellStart"/>
      <w:r w:rsidRPr="00DF0DEC">
        <w:t>decibeli</w:t>
      </w:r>
      <w:proofErr w:type="spellEnd"/>
      <w:r w:rsidRPr="00DF0DEC">
        <w:t xml:space="preserve"> (dB).</w:t>
      </w:r>
    </w:p>
    <w:p w14:paraId="45A0F04D" w14:textId="77777777" w:rsidR="00DF0DEC" w:rsidRPr="00DF0DEC" w:rsidRDefault="00DF0DEC" w:rsidP="00DF0DEC">
      <w:pPr>
        <w:numPr>
          <w:ilvl w:val="0"/>
          <w:numId w:val="23"/>
        </w:numPr>
      </w:pPr>
      <w:r w:rsidRPr="00DF0DEC">
        <w:t xml:space="preserve">Valori </w:t>
      </w:r>
      <w:proofErr w:type="spellStart"/>
      <w:r w:rsidRPr="00DF0DEC">
        <w:t>tipice</w:t>
      </w:r>
      <w:proofErr w:type="spellEnd"/>
      <w:r w:rsidRPr="00DF0DEC">
        <w:t xml:space="preserve"> </w:t>
      </w:r>
      <w:proofErr w:type="spellStart"/>
      <w:r w:rsidRPr="00DF0DEC">
        <w:t>peste</w:t>
      </w:r>
      <w:proofErr w:type="spellEnd"/>
      <w:r w:rsidRPr="00DF0DEC">
        <w:t xml:space="preserve"> 30 dB </w:t>
      </w:r>
      <w:proofErr w:type="spellStart"/>
      <w:r w:rsidRPr="00DF0DEC">
        <w:t>indică</w:t>
      </w:r>
      <w:proofErr w:type="spellEnd"/>
      <w:r w:rsidRPr="00DF0DEC">
        <w:t xml:space="preserve"> o </w:t>
      </w:r>
      <w:proofErr w:type="spellStart"/>
      <w:r w:rsidRPr="00DF0DEC">
        <w:t>restaurare</w:t>
      </w:r>
      <w:proofErr w:type="spellEnd"/>
      <w:r w:rsidRPr="00DF0DEC">
        <w:t xml:space="preserve"> </w:t>
      </w:r>
      <w:proofErr w:type="spellStart"/>
      <w:r w:rsidRPr="00DF0DEC">
        <w:t>bună</w:t>
      </w:r>
      <w:proofErr w:type="spellEnd"/>
      <w:r w:rsidRPr="00DF0DEC">
        <w:t>.</w:t>
      </w:r>
    </w:p>
    <w:p w14:paraId="4A2F8700" w14:textId="77777777" w:rsidR="00DF0DEC" w:rsidRPr="00DF0DEC" w:rsidRDefault="00DF0DEC" w:rsidP="00DF0DEC">
      <w:r w:rsidRPr="00DF0DEC">
        <w:t>Formula:</w:t>
      </w:r>
    </w:p>
    <w:p w14:paraId="1C5ADA5A" w14:textId="77777777" w:rsidR="00DF0DEC" w:rsidRPr="00DF0DEC" w:rsidRDefault="00DF0DEC" w:rsidP="00DF0DEC">
      <w:r w:rsidRPr="00DF0DEC">
        <w:t>PSNR=10</w:t>
      </w:r>
      <w:r w:rsidRPr="00DF0DEC">
        <w:rPr>
          <w:rFonts w:ascii="Cambria Math" w:hAnsi="Cambria Math" w:cs="Cambria Math"/>
        </w:rPr>
        <w:t>⋅</w:t>
      </w:r>
      <w:r w:rsidRPr="00DF0DEC">
        <w:t>log</w:t>
      </w:r>
      <w:r w:rsidRPr="00DF0DEC">
        <w:rPr>
          <w:rFonts w:cs="Times New Roman"/>
        </w:rPr>
        <w:t>⁡</w:t>
      </w:r>
      <w:r w:rsidRPr="00DF0DEC">
        <w:t>10(MAX2</w:t>
      </w:r>
      <w:proofErr w:type="gramStart"/>
      <w:r w:rsidRPr="00DF0DEC">
        <w:t>MSE)\text{</w:t>
      </w:r>
      <w:proofErr w:type="gramEnd"/>
      <w:r w:rsidRPr="00DF0DEC">
        <w:t>PSNR} = 10 \</w:t>
      </w:r>
      <w:proofErr w:type="spellStart"/>
      <w:r w:rsidRPr="00DF0DEC">
        <w:t>cdot</w:t>
      </w:r>
      <w:proofErr w:type="spellEnd"/>
      <w:r w:rsidRPr="00DF0DEC">
        <w:t xml:space="preserve"> \log</w:t>
      </w:r>
      <w:proofErr w:type="gramStart"/>
      <w:r w:rsidRPr="00DF0DEC">
        <w:t>_{</w:t>
      </w:r>
      <w:proofErr w:type="gramEnd"/>
      <w:r w:rsidRPr="00DF0DEC">
        <w:t>10} \</w:t>
      </w:r>
      <w:proofErr w:type="gramStart"/>
      <w:r w:rsidRPr="00DF0DEC">
        <w:t>left( \</w:t>
      </w:r>
      <w:proofErr w:type="gramEnd"/>
      <w:r w:rsidRPr="00DF0DEC">
        <w:t>frac{{\</w:t>
      </w:r>
      <w:proofErr w:type="gramStart"/>
      <w:r w:rsidRPr="00DF0DEC">
        <w:t>text{</w:t>
      </w:r>
      <w:proofErr w:type="gramEnd"/>
      <w:r w:rsidRPr="00DF0DEC">
        <w:t>MAX}^2</w:t>
      </w:r>
      <w:proofErr w:type="gramStart"/>
      <w:r w:rsidRPr="00DF0DEC">
        <w:t>}}{</w:t>
      </w:r>
      <w:proofErr w:type="gramEnd"/>
      <w:r w:rsidRPr="00DF0DEC">
        <w:t>{\</w:t>
      </w:r>
      <w:proofErr w:type="gramStart"/>
      <w:r w:rsidRPr="00DF0DEC">
        <w:t>text{</w:t>
      </w:r>
      <w:proofErr w:type="gramEnd"/>
      <w:r w:rsidRPr="00DF0DEC">
        <w:t>MSE}}} \</w:t>
      </w:r>
      <w:proofErr w:type="gramStart"/>
      <w:r w:rsidRPr="00DF0DEC">
        <w:t>right)PSNR</w:t>
      </w:r>
      <w:proofErr w:type="gramEnd"/>
      <w:r w:rsidRPr="00DF0DEC">
        <w:t>=10</w:t>
      </w:r>
      <w:r w:rsidRPr="00DF0DEC">
        <w:rPr>
          <w:rFonts w:ascii="Cambria Math" w:hAnsi="Cambria Math" w:cs="Cambria Math"/>
        </w:rPr>
        <w:t>⋅</w:t>
      </w:r>
      <w:r w:rsidRPr="00DF0DEC">
        <w:t xml:space="preserve">log10​(MSEMAX2​) </w:t>
      </w:r>
    </w:p>
    <w:p w14:paraId="64776FE2" w14:textId="77777777" w:rsidR="00DF0DEC" w:rsidRPr="00DF0DEC" w:rsidRDefault="00DF0DEC" w:rsidP="00DF0DEC">
      <w:proofErr w:type="spellStart"/>
      <w:r w:rsidRPr="00DF0DEC">
        <w:t>unde</w:t>
      </w:r>
      <w:proofErr w:type="spellEnd"/>
      <w:r w:rsidRPr="00DF0DEC">
        <w:t xml:space="preserve"> MAX </w:t>
      </w:r>
      <w:proofErr w:type="spellStart"/>
      <w:r w:rsidRPr="00DF0DEC">
        <w:t>este</w:t>
      </w:r>
      <w:proofErr w:type="spellEnd"/>
      <w:r w:rsidRPr="00DF0DEC">
        <w:t xml:space="preserve"> </w:t>
      </w:r>
      <w:proofErr w:type="spellStart"/>
      <w:r w:rsidRPr="00DF0DEC">
        <w:t>valoarea</w:t>
      </w:r>
      <w:proofErr w:type="spellEnd"/>
      <w:r w:rsidRPr="00DF0DEC">
        <w:t xml:space="preserve"> </w:t>
      </w:r>
      <w:proofErr w:type="spellStart"/>
      <w:r w:rsidRPr="00DF0DEC">
        <w:t>maximă</w:t>
      </w:r>
      <w:proofErr w:type="spellEnd"/>
      <w:r w:rsidRPr="00DF0DEC">
        <w:t xml:space="preserve"> a </w:t>
      </w:r>
      <w:proofErr w:type="spellStart"/>
      <w:r w:rsidRPr="00DF0DEC">
        <w:t>pixelului</w:t>
      </w:r>
      <w:proofErr w:type="spellEnd"/>
      <w:r w:rsidRPr="00DF0DEC">
        <w:t xml:space="preserve"> (255), </w:t>
      </w:r>
      <w:proofErr w:type="spellStart"/>
      <w:r w:rsidRPr="00DF0DEC">
        <w:t>iar</w:t>
      </w:r>
      <w:proofErr w:type="spellEnd"/>
      <w:r w:rsidRPr="00DF0DEC">
        <w:t xml:space="preserve"> MSE </w:t>
      </w:r>
      <w:proofErr w:type="spellStart"/>
      <w:r w:rsidRPr="00DF0DEC">
        <w:t>este</w:t>
      </w:r>
      <w:proofErr w:type="spellEnd"/>
      <w:r w:rsidRPr="00DF0DEC">
        <w:t xml:space="preserve"> </w:t>
      </w:r>
      <w:proofErr w:type="spellStart"/>
      <w:r w:rsidRPr="00DF0DEC">
        <w:t>eroarea</w:t>
      </w:r>
      <w:proofErr w:type="spellEnd"/>
      <w:r w:rsidRPr="00DF0DEC">
        <w:t xml:space="preserve"> </w:t>
      </w:r>
      <w:proofErr w:type="spellStart"/>
      <w:r w:rsidRPr="00DF0DEC">
        <w:t>pătratică</w:t>
      </w:r>
      <w:proofErr w:type="spellEnd"/>
      <w:r w:rsidRPr="00DF0DEC">
        <w:t xml:space="preserve"> </w:t>
      </w:r>
      <w:proofErr w:type="spellStart"/>
      <w:r w:rsidRPr="00DF0DEC">
        <w:t>medie</w:t>
      </w:r>
      <w:proofErr w:type="spellEnd"/>
      <w:r w:rsidRPr="00DF0DEC">
        <w:t>.</w:t>
      </w:r>
    </w:p>
    <w:p w14:paraId="550C0BFD" w14:textId="77777777" w:rsidR="00DF0DEC" w:rsidRPr="00DF0DEC" w:rsidRDefault="00DF0DEC" w:rsidP="00DF0DEC">
      <w:pPr>
        <w:rPr>
          <w:b/>
          <w:bCs/>
        </w:rPr>
      </w:pPr>
      <w:r w:rsidRPr="00DF0DEC">
        <w:rPr>
          <w:b/>
          <w:bCs/>
        </w:rPr>
        <w:t>SSIM – Structural Similarity Index:</w:t>
      </w:r>
    </w:p>
    <w:p w14:paraId="4A34CF69" w14:textId="77777777" w:rsidR="00DF0DEC" w:rsidRPr="00DF0DEC" w:rsidRDefault="00DF0DEC" w:rsidP="00DF0DEC">
      <w:pPr>
        <w:numPr>
          <w:ilvl w:val="0"/>
          <w:numId w:val="24"/>
        </w:numPr>
      </w:pPr>
      <w:proofErr w:type="spellStart"/>
      <w:r w:rsidRPr="00DF0DEC">
        <w:t>Măsoară</w:t>
      </w:r>
      <w:proofErr w:type="spellEnd"/>
      <w:r w:rsidRPr="00DF0DEC">
        <w:t xml:space="preserve"> </w:t>
      </w:r>
      <w:proofErr w:type="spellStart"/>
      <w:r w:rsidRPr="00DF0DEC">
        <w:t>similaritatea</w:t>
      </w:r>
      <w:proofErr w:type="spellEnd"/>
      <w:r w:rsidRPr="00DF0DEC">
        <w:t xml:space="preserve"> </w:t>
      </w:r>
      <w:proofErr w:type="spellStart"/>
      <w:r w:rsidRPr="00DF0DEC">
        <w:t>structurală</w:t>
      </w:r>
      <w:proofErr w:type="spellEnd"/>
      <w:r w:rsidRPr="00DF0DEC">
        <w:t xml:space="preserve"> </w:t>
      </w:r>
      <w:proofErr w:type="spellStart"/>
      <w:r w:rsidRPr="00DF0DEC">
        <w:t>între</w:t>
      </w:r>
      <w:proofErr w:type="spellEnd"/>
      <w:r w:rsidRPr="00DF0DEC">
        <w:t xml:space="preserve"> </w:t>
      </w:r>
      <w:proofErr w:type="spellStart"/>
      <w:r w:rsidRPr="00DF0DEC">
        <w:t>două</w:t>
      </w:r>
      <w:proofErr w:type="spellEnd"/>
      <w:r w:rsidRPr="00DF0DEC">
        <w:t xml:space="preserve"> </w:t>
      </w:r>
      <w:proofErr w:type="spellStart"/>
      <w:r w:rsidRPr="00DF0DEC">
        <w:t>imagini</w:t>
      </w:r>
      <w:proofErr w:type="spellEnd"/>
      <w:r w:rsidRPr="00DF0DEC">
        <w:t>.</w:t>
      </w:r>
    </w:p>
    <w:p w14:paraId="6705DB90" w14:textId="77777777" w:rsidR="00DF0DEC" w:rsidRPr="00DF0DEC" w:rsidRDefault="00DF0DEC" w:rsidP="00DF0DEC">
      <w:pPr>
        <w:numPr>
          <w:ilvl w:val="0"/>
          <w:numId w:val="24"/>
        </w:numPr>
      </w:pPr>
      <w:proofErr w:type="spellStart"/>
      <w:r w:rsidRPr="00DF0DEC">
        <w:t>Ia</w:t>
      </w:r>
      <w:proofErr w:type="spellEnd"/>
      <w:r w:rsidRPr="00DF0DEC">
        <w:t xml:space="preserve"> </w:t>
      </w:r>
      <w:proofErr w:type="spellStart"/>
      <w:r w:rsidRPr="00DF0DEC">
        <w:t>în</w:t>
      </w:r>
      <w:proofErr w:type="spellEnd"/>
      <w:r w:rsidRPr="00DF0DEC">
        <w:t xml:space="preserve"> </w:t>
      </w:r>
      <w:proofErr w:type="spellStart"/>
      <w:r w:rsidRPr="00DF0DEC">
        <w:t>considerare</w:t>
      </w:r>
      <w:proofErr w:type="spellEnd"/>
      <w:r w:rsidRPr="00DF0DEC">
        <w:t xml:space="preserve"> </w:t>
      </w:r>
      <w:proofErr w:type="spellStart"/>
      <w:r w:rsidRPr="00DF0DEC">
        <w:t>luminozitatea</w:t>
      </w:r>
      <w:proofErr w:type="spellEnd"/>
      <w:r w:rsidRPr="00DF0DEC">
        <w:t xml:space="preserve">, </w:t>
      </w:r>
      <w:proofErr w:type="spellStart"/>
      <w:r w:rsidRPr="00DF0DEC">
        <w:t>contrastul</w:t>
      </w:r>
      <w:proofErr w:type="spellEnd"/>
      <w:r w:rsidRPr="00DF0DEC">
        <w:t xml:space="preserve"> </w:t>
      </w:r>
      <w:proofErr w:type="spellStart"/>
      <w:r w:rsidRPr="00DF0DEC">
        <w:t>și</w:t>
      </w:r>
      <w:proofErr w:type="spellEnd"/>
      <w:r w:rsidRPr="00DF0DEC">
        <w:t xml:space="preserve"> </w:t>
      </w:r>
      <w:proofErr w:type="spellStart"/>
      <w:r w:rsidRPr="00DF0DEC">
        <w:t>structura</w:t>
      </w:r>
      <w:proofErr w:type="spellEnd"/>
      <w:r w:rsidRPr="00DF0DEC">
        <w:t>.</w:t>
      </w:r>
    </w:p>
    <w:p w14:paraId="66C51D25" w14:textId="77777777" w:rsidR="00DF0DEC" w:rsidRPr="00DF0DEC" w:rsidRDefault="00DF0DEC" w:rsidP="00DF0DEC">
      <w:pPr>
        <w:numPr>
          <w:ilvl w:val="0"/>
          <w:numId w:val="24"/>
        </w:numPr>
      </w:pPr>
      <w:r w:rsidRPr="00DF0DEC">
        <w:t xml:space="preserve">Valori </w:t>
      </w:r>
      <w:proofErr w:type="spellStart"/>
      <w:r w:rsidRPr="00DF0DEC">
        <w:t>între</w:t>
      </w:r>
      <w:proofErr w:type="spellEnd"/>
      <w:r w:rsidRPr="00DF0DEC">
        <w:t xml:space="preserve"> -1 </w:t>
      </w:r>
      <w:proofErr w:type="spellStart"/>
      <w:r w:rsidRPr="00DF0DEC">
        <w:t>și</w:t>
      </w:r>
      <w:proofErr w:type="spellEnd"/>
      <w:r w:rsidRPr="00DF0DEC">
        <w:t xml:space="preserve"> 1, </w:t>
      </w:r>
      <w:proofErr w:type="spellStart"/>
      <w:r w:rsidRPr="00DF0DEC">
        <w:t>unde</w:t>
      </w:r>
      <w:proofErr w:type="spellEnd"/>
      <w:r w:rsidRPr="00DF0DEC">
        <w:t xml:space="preserve"> 1 </w:t>
      </w:r>
      <w:proofErr w:type="spellStart"/>
      <w:r w:rsidRPr="00DF0DEC">
        <w:t>înseamnă</w:t>
      </w:r>
      <w:proofErr w:type="spellEnd"/>
      <w:r w:rsidRPr="00DF0DEC">
        <w:t xml:space="preserve"> </w:t>
      </w:r>
      <w:proofErr w:type="spellStart"/>
      <w:r w:rsidRPr="00DF0DEC">
        <w:t>identitate</w:t>
      </w:r>
      <w:proofErr w:type="spellEnd"/>
      <w:r w:rsidRPr="00DF0DEC">
        <w:t xml:space="preserve"> </w:t>
      </w:r>
      <w:proofErr w:type="spellStart"/>
      <w:r w:rsidRPr="00DF0DEC">
        <w:t>perfectă</w:t>
      </w:r>
      <w:proofErr w:type="spellEnd"/>
      <w:r w:rsidRPr="00DF0DEC">
        <w:t>.</w:t>
      </w:r>
    </w:p>
    <w:p w14:paraId="32FBFB9E" w14:textId="77777777" w:rsidR="00DF0DEC" w:rsidRDefault="00DF0DEC" w:rsidP="00DF0DEC">
      <w:r w:rsidRPr="00DF0DEC">
        <w:t xml:space="preserve">Este o </w:t>
      </w:r>
      <w:proofErr w:type="spellStart"/>
      <w:r w:rsidRPr="00DF0DEC">
        <w:t>metrică</w:t>
      </w:r>
      <w:proofErr w:type="spellEnd"/>
      <w:r w:rsidRPr="00DF0DEC">
        <w:t xml:space="preserve"> </w:t>
      </w:r>
      <w:proofErr w:type="spellStart"/>
      <w:r w:rsidRPr="00DF0DEC">
        <w:t>mai</w:t>
      </w:r>
      <w:proofErr w:type="spellEnd"/>
      <w:r w:rsidRPr="00DF0DEC">
        <w:t xml:space="preserve"> </w:t>
      </w:r>
      <w:proofErr w:type="spellStart"/>
      <w:r w:rsidRPr="00DF0DEC">
        <w:t>apropiată</w:t>
      </w:r>
      <w:proofErr w:type="spellEnd"/>
      <w:r w:rsidRPr="00DF0DEC">
        <w:t xml:space="preserve"> de </w:t>
      </w:r>
      <w:proofErr w:type="spellStart"/>
      <w:r w:rsidRPr="00DF0DEC">
        <w:t>percepția</w:t>
      </w:r>
      <w:proofErr w:type="spellEnd"/>
      <w:r w:rsidRPr="00DF0DEC">
        <w:t xml:space="preserve"> </w:t>
      </w:r>
      <w:proofErr w:type="spellStart"/>
      <w:r w:rsidRPr="00DF0DEC">
        <w:t>vizuală</w:t>
      </w:r>
      <w:proofErr w:type="spellEnd"/>
      <w:r w:rsidRPr="00DF0DEC">
        <w:t xml:space="preserve"> </w:t>
      </w:r>
      <w:proofErr w:type="spellStart"/>
      <w:r w:rsidRPr="00DF0DEC">
        <w:t>umană</w:t>
      </w:r>
      <w:proofErr w:type="spellEnd"/>
      <w:r w:rsidRPr="00DF0DEC">
        <w:t xml:space="preserve"> </w:t>
      </w:r>
      <w:proofErr w:type="spellStart"/>
      <w:r w:rsidRPr="00DF0DEC">
        <w:t>decât</w:t>
      </w:r>
      <w:proofErr w:type="spellEnd"/>
      <w:r w:rsidRPr="00DF0DEC">
        <w:t xml:space="preserve"> PSNR.</w:t>
      </w:r>
    </w:p>
    <w:p w14:paraId="5312538F" w14:textId="77777777" w:rsidR="00DF0DEC" w:rsidRDefault="00DF0DEC" w:rsidP="00DF0DEC"/>
    <w:p w14:paraId="39EFF746" w14:textId="77777777" w:rsidR="00DF0DEC" w:rsidRDefault="00DF0DEC" w:rsidP="00DF0DEC"/>
    <w:p w14:paraId="563A80FD" w14:textId="77777777" w:rsidR="00DF0DEC" w:rsidRPr="00DF0DEC" w:rsidRDefault="00DF0DEC" w:rsidP="00DF0DEC"/>
    <w:p w14:paraId="4AF66A6D" w14:textId="77777777" w:rsidR="00C0317C" w:rsidRDefault="00000000">
      <w:pPr>
        <w:pStyle w:val="Titlu1"/>
      </w:pPr>
      <w:proofErr w:type="spellStart"/>
      <w:r>
        <w:lastRenderedPageBreak/>
        <w:t>Capitolul</w:t>
      </w:r>
      <w:proofErr w:type="spellEnd"/>
      <w:r>
        <w:t xml:space="preserve"> 3 – </w:t>
      </w:r>
      <w:proofErr w:type="spellStart"/>
      <w:r>
        <w:t>Metodologie</w:t>
      </w:r>
      <w:proofErr w:type="spellEnd"/>
    </w:p>
    <w:p w14:paraId="6A5DA825" w14:textId="77777777" w:rsidR="00C0317C" w:rsidRDefault="00000000">
      <w:r>
        <w:t>3.1 Arhitectura aleasă: U-Net modificat</w:t>
      </w:r>
    </w:p>
    <w:p w14:paraId="26087766" w14:textId="77777777" w:rsidR="00C0317C" w:rsidRDefault="00000000">
      <w:r>
        <w:t>Rețeaua este inspirată din U-Net clasic, dar adaptată cu blocuri reziduale și batch normalization. Codul sursă definește un encoder–decoder cu concatenare de feature-uri între nivele pentru a păstra detalii spațiale.</w:t>
      </w:r>
    </w:p>
    <w:p w14:paraId="2DD9435F" w14:textId="77777777" w:rsidR="00C0317C" w:rsidRDefault="00000000">
      <w:r>
        <w:t>3.2 Implementare tehnică</w:t>
      </w:r>
    </w:p>
    <w:p w14:paraId="02FA59A6" w14:textId="77777777" w:rsidR="00C0317C" w:rsidRDefault="00000000">
      <w:r>
        <w:t>Codul este scris în Python, folosind PyTorch. Se folosește un Dataset personalizat pentru încărcarea imaginilor blurate și clare, cu augmentare simplă (blur gaussian).</w:t>
      </w:r>
    </w:p>
    <w:p w14:paraId="594DE961" w14:textId="77777777" w:rsidR="00C0317C" w:rsidRDefault="00000000">
      <w:r>
        <w:t>3.3 Generator dataset</w:t>
      </w:r>
    </w:p>
    <w:p w14:paraId="1CFF114C" w14:textId="77777777" w:rsidR="00C0317C" w:rsidRDefault="00000000">
      <w:r>
        <w:t>Sistemul automat descarcă imagini random, aplică blur, și creează perechi blur/sharp pentru antrenare și testare.</w:t>
      </w:r>
    </w:p>
    <w:p w14:paraId="0047600A" w14:textId="77777777" w:rsidR="00C0317C" w:rsidRDefault="00000000">
      <w:r>
        <w:t>3.4 Antrenare</w:t>
      </w:r>
    </w:p>
    <w:p w14:paraId="4D3C016D" w14:textId="77777777" w:rsidR="00C0317C" w:rsidRDefault="00000000">
      <w:r>
        <w:t>Modelul este antrenat cu L1Loss, optimizat cu Adam, pe 500 de epoci, cu salvarea automată a modelului optim.</w:t>
      </w:r>
    </w:p>
    <w:p w14:paraId="120F895F" w14:textId="77777777" w:rsidR="00C0317C" w:rsidRDefault="00000000">
      <w:r>
        <w:t>3.5 Vizualizare rezultate</w:t>
      </w:r>
    </w:p>
    <w:p w14:paraId="7915AA0B" w14:textId="77777777" w:rsidR="00C0317C" w:rsidRDefault="00000000">
      <w:r>
        <w:t>Aplicația include o funcție de comparație între imaginile blurate și cele procesate, afișate una lângă alta.</w:t>
      </w:r>
    </w:p>
    <w:p w14:paraId="4F297277" w14:textId="77777777" w:rsidR="00C0317C" w:rsidRDefault="00000000">
      <w:pPr>
        <w:pStyle w:val="Titlu1"/>
      </w:pPr>
      <w:r>
        <w:t>Capitolul 4 – Progres actual</w:t>
      </w:r>
    </w:p>
    <w:p w14:paraId="04190C7C" w14:textId="77777777" w:rsidR="00C0317C" w:rsidRDefault="00000000">
      <w:r>
        <w:t>• Codul de bază este complet implementat (arhitectură + trainer + generator de date)</w:t>
      </w:r>
    </w:p>
    <w:p w14:paraId="5000AEF0" w14:textId="77777777" w:rsidR="00C0317C" w:rsidRDefault="00000000">
      <w:r>
        <w:t>• S-au generat imagini blur/sharp și s-a testat pipeline-ul</w:t>
      </w:r>
    </w:p>
    <w:p w14:paraId="45440860" w14:textId="77777777" w:rsidR="00C0317C" w:rsidRDefault="00000000">
      <w:r>
        <w:t>• Modelul a fost antrenat pe date inițiale și produce rezultate vizual acceptabile</w:t>
      </w:r>
    </w:p>
    <w:p w14:paraId="5E0226E3" w14:textId="77777777" w:rsidR="00C0317C" w:rsidRDefault="00000000">
      <w:r>
        <w:t>• Urmează ajustări pe dataset-uri reale și compararea cu metode din literatură</w:t>
      </w:r>
    </w:p>
    <w:p w14:paraId="139AAE68" w14:textId="77777777" w:rsidR="00C0317C" w:rsidRDefault="00000000">
      <w:pPr>
        <w:pStyle w:val="Titlu1"/>
      </w:pPr>
      <w:r>
        <w:t>Capitolul 5 – Bibliografie</w:t>
      </w:r>
    </w:p>
    <w:p w14:paraId="30217A63" w14:textId="77777777" w:rsidR="00C0317C" w:rsidRDefault="00000000">
      <w:r>
        <w:t>1. Zhang, Kaihao et al. Deep Image Deblurring: A Survey, IJCV 2022</w:t>
      </w:r>
    </w:p>
    <w:p w14:paraId="0F61010F" w14:textId="77777777" w:rsidR="00C0317C" w:rsidRDefault="00000000">
      <w:r>
        <w:t>2. https://github.com/binorchen/AIFNET</w:t>
      </w:r>
    </w:p>
    <w:p w14:paraId="17724ECE" w14:textId="77777777" w:rsidR="00C0317C" w:rsidRDefault="00000000">
      <w:r>
        <w:t>3. https://pytorch.org/docs/stable/index.html</w:t>
      </w:r>
    </w:p>
    <w:p w14:paraId="1745EAB6" w14:textId="77777777" w:rsidR="00C0317C" w:rsidRDefault="00000000">
      <w:r>
        <w:lastRenderedPageBreak/>
        <w:t>4. Ronneberger, O. et al. U-Net: Convolutional Networks for Biomedical Image Segmentation, 2015</w:t>
      </w:r>
    </w:p>
    <w:sectPr w:rsidR="00C031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numerotat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numerotat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umarcator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umarcator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erotat"/>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cumarcatori"/>
      <w:lvlText w:val=""/>
      <w:lvlJc w:val="left"/>
      <w:pPr>
        <w:tabs>
          <w:tab w:val="num" w:pos="360"/>
        </w:tabs>
        <w:ind w:left="360" w:hanging="360"/>
      </w:pPr>
      <w:rPr>
        <w:rFonts w:ascii="Symbol" w:hAnsi="Symbol" w:hint="default"/>
      </w:rPr>
    </w:lvl>
  </w:abstractNum>
  <w:abstractNum w:abstractNumId="9" w15:restartNumberingAfterBreak="0">
    <w:nsid w:val="073F37D9"/>
    <w:multiLevelType w:val="multilevel"/>
    <w:tmpl w:val="697E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D90426"/>
    <w:multiLevelType w:val="multilevel"/>
    <w:tmpl w:val="B83C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0A43EF"/>
    <w:multiLevelType w:val="multilevel"/>
    <w:tmpl w:val="D7F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713E66"/>
    <w:multiLevelType w:val="multilevel"/>
    <w:tmpl w:val="3988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390AAB"/>
    <w:multiLevelType w:val="multilevel"/>
    <w:tmpl w:val="DD28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C7455A"/>
    <w:multiLevelType w:val="multilevel"/>
    <w:tmpl w:val="A4D29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E713F4"/>
    <w:multiLevelType w:val="multilevel"/>
    <w:tmpl w:val="4B3EF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D61B77"/>
    <w:multiLevelType w:val="multilevel"/>
    <w:tmpl w:val="8FFE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C728C1"/>
    <w:multiLevelType w:val="multilevel"/>
    <w:tmpl w:val="399A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F91422"/>
    <w:multiLevelType w:val="multilevel"/>
    <w:tmpl w:val="4074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A13E3F"/>
    <w:multiLevelType w:val="multilevel"/>
    <w:tmpl w:val="8F08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932316"/>
    <w:multiLevelType w:val="multilevel"/>
    <w:tmpl w:val="64AC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512EF5"/>
    <w:multiLevelType w:val="multilevel"/>
    <w:tmpl w:val="47A0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950C47"/>
    <w:multiLevelType w:val="multilevel"/>
    <w:tmpl w:val="7174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C00A46"/>
    <w:multiLevelType w:val="multilevel"/>
    <w:tmpl w:val="7FE8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5269588">
    <w:abstractNumId w:val="8"/>
  </w:num>
  <w:num w:numId="2" w16cid:durableId="397023212">
    <w:abstractNumId w:val="6"/>
  </w:num>
  <w:num w:numId="3" w16cid:durableId="595098782">
    <w:abstractNumId w:val="5"/>
  </w:num>
  <w:num w:numId="4" w16cid:durableId="915819630">
    <w:abstractNumId w:val="4"/>
  </w:num>
  <w:num w:numId="5" w16cid:durableId="550920030">
    <w:abstractNumId w:val="7"/>
  </w:num>
  <w:num w:numId="6" w16cid:durableId="580919061">
    <w:abstractNumId w:val="3"/>
  </w:num>
  <w:num w:numId="7" w16cid:durableId="2118451604">
    <w:abstractNumId w:val="2"/>
  </w:num>
  <w:num w:numId="8" w16cid:durableId="230583130">
    <w:abstractNumId w:val="1"/>
  </w:num>
  <w:num w:numId="9" w16cid:durableId="1609309151">
    <w:abstractNumId w:val="0"/>
  </w:num>
  <w:num w:numId="10" w16cid:durableId="757559790">
    <w:abstractNumId w:val="21"/>
  </w:num>
  <w:num w:numId="11" w16cid:durableId="27293592">
    <w:abstractNumId w:val="12"/>
  </w:num>
  <w:num w:numId="12" w16cid:durableId="1714844369">
    <w:abstractNumId w:val="19"/>
  </w:num>
  <w:num w:numId="13" w16cid:durableId="99494396">
    <w:abstractNumId w:val="17"/>
  </w:num>
  <w:num w:numId="14" w16cid:durableId="1072433881">
    <w:abstractNumId w:val="23"/>
  </w:num>
  <w:num w:numId="15" w16cid:durableId="1427265475">
    <w:abstractNumId w:val="20"/>
  </w:num>
  <w:num w:numId="16" w16cid:durableId="1891647502">
    <w:abstractNumId w:val="14"/>
  </w:num>
  <w:num w:numId="17" w16cid:durableId="691077563">
    <w:abstractNumId w:val="15"/>
  </w:num>
  <w:num w:numId="18" w16cid:durableId="796727569">
    <w:abstractNumId w:val="11"/>
  </w:num>
  <w:num w:numId="19" w16cid:durableId="277102422">
    <w:abstractNumId w:val="18"/>
  </w:num>
  <w:num w:numId="20" w16cid:durableId="307832218">
    <w:abstractNumId w:val="9"/>
  </w:num>
  <w:num w:numId="21" w16cid:durableId="803305359">
    <w:abstractNumId w:val="16"/>
  </w:num>
  <w:num w:numId="22" w16cid:durableId="418522564">
    <w:abstractNumId w:val="22"/>
  </w:num>
  <w:num w:numId="23" w16cid:durableId="927890597">
    <w:abstractNumId w:val="10"/>
  </w:num>
  <w:num w:numId="24" w16cid:durableId="2178585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7AFF"/>
    <w:rsid w:val="0015074B"/>
    <w:rsid w:val="0029639D"/>
    <w:rsid w:val="00326F90"/>
    <w:rsid w:val="00636AC3"/>
    <w:rsid w:val="00AA1D8D"/>
    <w:rsid w:val="00B47730"/>
    <w:rsid w:val="00C0317C"/>
    <w:rsid w:val="00CB0664"/>
    <w:rsid w:val="00DF0D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FCF3B0"/>
  <w14:defaultImageDpi w14:val="300"/>
  <w15:docId w15:val="{10E7C751-3EE5-4F92-8FE9-FE1566878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Titlu1">
    <w:name w:val="heading 1"/>
    <w:basedOn w:val="Normal"/>
    <w:next w:val="Normal"/>
    <w:link w:val="Titlu1Caracte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lu3">
    <w:name w:val="heading 3"/>
    <w:basedOn w:val="Normal"/>
    <w:next w:val="Normal"/>
    <w:link w:val="Titlu3Caracte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lu4">
    <w:name w:val="heading 4"/>
    <w:basedOn w:val="Normal"/>
    <w:next w:val="Normal"/>
    <w:link w:val="Titlu4Caracte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lu5">
    <w:name w:val="heading 5"/>
    <w:basedOn w:val="Normal"/>
    <w:next w:val="Normal"/>
    <w:link w:val="Titlu5Caracte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lu6">
    <w:name w:val="heading 6"/>
    <w:basedOn w:val="Normal"/>
    <w:next w:val="Normal"/>
    <w:link w:val="Titlu6Caracte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lu7">
    <w:name w:val="heading 7"/>
    <w:basedOn w:val="Normal"/>
    <w:next w:val="Normal"/>
    <w:link w:val="Titlu7Caracte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lu8">
    <w:name w:val="heading 8"/>
    <w:basedOn w:val="Normal"/>
    <w:next w:val="Normal"/>
    <w:link w:val="Titlu8Caracte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lu9">
    <w:name w:val="heading 9"/>
    <w:basedOn w:val="Normal"/>
    <w:next w:val="Normal"/>
    <w:link w:val="Titlu9Caracte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E618BF"/>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E618BF"/>
  </w:style>
  <w:style w:type="paragraph" w:styleId="Subsol">
    <w:name w:val="footer"/>
    <w:basedOn w:val="Normal"/>
    <w:link w:val="SubsolCaracter"/>
    <w:uiPriority w:val="99"/>
    <w:unhideWhenUsed/>
    <w:rsid w:val="00E618BF"/>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E618BF"/>
  </w:style>
  <w:style w:type="paragraph" w:styleId="Frspaiere">
    <w:name w:val="No Spacing"/>
    <w:uiPriority w:val="1"/>
    <w:qFormat/>
    <w:rsid w:val="00FC693F"/>
    <w:pPr>
      <w:spacing w:after="0" w:line="240" w:lineRule="auto"/>
    </w:pPr>
  </w:style>
  <w:style w:type="character" w:customStyle="1" w:styleId="Titlu1Caracter">
    <w:name w:val="Titlu 1 Caracter"/>
    <w:basedOn w:val="Fontdeparagrafimplicit"/>
    <w:link w:val="Titlu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lu2Caracter">
    <w:name w:val="Titlu 2 Caracter"/>
    <w:basedOn w:val="Fontdeparagrafimplicit"/>
    <w:link w:val="Titlu2"/>
    <w:uiPriority w:val="9"/>
    <w:rsid w:val="00FC693F"/>
    <w:rPr>
      <w:rFonts w:asciiTheme="majorHAnsi" w:eastAsiaTheme="majorEastAsia" w:hAnsiTheme="majorHAnsi" w:cstheme="majorBidi"/>
      <w:b/>
      <w:bCs/>
      <w:color w:val="4F81BD" w:themeColor="accent1"/>
      <w:sz w:val="26"/>
      <w:szCs w:val="26"/>
    </w:rPr>
  </w:style>
  <w:style w:type="character" w:customStyle="1" w:styleId="Titlu3Caracter">
    <w:name w:val="Titlu 3 Caracter"/>
    <w:basedOn w:val="Fontdeparagrafimplicit"/>
    <w:link w:val="Titlu3"/>
    <w:uiPriority w:val="9"/>
    <w:rsid w:val="00FC693F"/>
    <w:rPr>
      <w:rFonts w:asciiTheme="majorHAnsi" w:eastAsiaTheme="majorEastAsia" w:hAnsiTheme="majorHAnsi" w:cstheme="majorBidi"/>
      <w:b/>
      <w:bCs/>
      <w:color w:val="4F81BD" w:themeColor="accent1"/>
    </w:rPr>
  </w:style>
  <w:style w:type="paragraph" w:styleId="Titlu">
    <w:name w:val="Title"/>
    <w:basedOn w:val="Normal"/>
    <w:next w:val="Normal"/>
    <w:link w:val="TitluCaracte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uCaracter">
    <w:name w:val="Titlu Caracter"/>
    <w:basedOn w:val="Fontdeparagrafimplicit"/>
    <w:link w:val="Titlu"/>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u">
    <w:name w:val="Subtitle"/>
    <w:basedOn w:val="Normal"/>
    <w:next w:val="Normal"/>
    <w:link w:val="SubtitluCaracte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uCaracter">
    <w:name w:val="Subtitlu Caracter"/>
    <w:basedOn w:val="Fontdeparagrafimplicit"/>
    <w:link w:val="Subtitlu"/>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f">
    <w:name w:val="List Paragraph"/>
    <w:basedOn w:val="Normal"/>
    <w:uiPriority w:val="34"/>
    <w:qFormat/>
    <w:rsid w:val="00FC693F"/>
    <w:pPr>
      <w:ind w:left="720"/>
      <w:contextualSpacing/>
    </w:pPr>
  </w:style>
  <w:style w:type="paragraph" w:styleId="Corptext">
    <w:name w:val="Body Text"/>
    <w:basedOn w:val="Normal"/>
    <w:link w:val="CorptextCaracter"/>
    <w:uiPriority w:val="99"/>
    <w:unhideWhenUsed/>
    <w:rsid w:val="00AA1D8D"/>
    <w:pPr>
      <w:spacing w:after="120"/>
    </w:pPr>
  </w:style>
  <w:style w:type="character" w:customStyle="1" w:styleId="CorptextCaracter">
    <w:name w:val="Corp text Caracter"/>
    <w:basedOn w:val="Fontdeparagrafimplicit"/>
    <w:link w:val="Corptext"/>
    <w:uiPriority w:val="99"/>
    <w:rsid w:val="00AA1D8D"/>
  </w:style>
  <w:style w:type="paragraph" w:styleId="Corptext2">
    <w:name w:val="Body Text 2"/>
    <w:basedOn w:val="Normal"/>
    <w:link w:val="Corptext2Caracter"/>
    <w:uiPriority w:val="99"/>
    <w:unhideWhenUsed/>
    <w:rsid w:val="00AA1D8D"/>
    <w:pPr>
      <w:spacing w:after="120" w:line="480" w:lineRule="auto"/>
    </w:pPr>
  </w:style>
  <w:style w:type="character" w:customStyle="1" w:styleId="Corptext2Caracter">
    <w:name w:val="Corp text 2 Caracter"/>
    <w:basedOn w:val="Fontdeparagrafimplicit"/>
    <w:link w:val="Corptext2"/>
    <w:uiPriority w:val="99"/>
    <w:rsid w:val="00AA1D8D"/>
  </w:style>
  <w:style w:type="paragraph" w:styleId="Corptext3">
    <w:name w:val="Body Text 3"/>
    <w:basedOn w:val="Normal"/>
    <w:link w:val="Corptext3Caracter"/>
    <w:uiPriority w:val="99"/>
    <w:unhideWhenUsed/>
    <w:rsid w:val="00AA1D8D"/>
    <w:pPr>
      <w:spacing w:after="120"/>
    </w:pPr>
    <w:rPr>
      <w:sz w:val="16"/>
      <w:szCs w:val="16"/>
    </w:rPr>
  </w:style>
  <w:style w:type="character" w:customStyle="1" w:styleId="Corptext3Caracter">
    <w:name w:val="Corp text 3 Caracter"/>
    <w:basedOn w:val="Fontdeparagrafimplicit"/>
    <w:link w:val="Corp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cumarcatori">
    <w:name w:val="List Bullet"/>
    <w:basedOn w:val="Normal"/>
    <w:uiPriority w:val="99"/>
    <w:unhideWhenUsed/>
    <w:rsid w:val="00326F90"/>
    <w:pPr>
      <w:numPr>
        <w:numId w:val="1"/>
      </w:numPr>
      <w:contextualSpacing/>
    </w:pPr>
  </w:style>
  <w:style w:type="paragraph" w:styleId="Listacumarcatori2">
    <w:name w:val="List Bullet 2"/>
    <w:basedOn w:val="Normal"/>
    <w:uiPriority w:val="99"/>
    <w:unhideWhenUsed/>
    <w:rsid w:val="00326F90"/>
    <w:pPr>
      <w:numPr>
        <w:numId w:val="2"/>
      </w:numPr>
      <w:contextualSpacing/>
    </w:pPr>
  </w:style>
  <w:style w:type="paragraph" w:styleId="Listacumarcatori3">
    <w:name w:val="List Bullet 3"/>
    <w:basedOn w:val="Normal"/>
    <w:uiPriority w:val="99"/>
    <w:unhideWhenUsed/>
    <w:rsid w:val="00326F90"/>
    <w:pPr>
      <w:numPr>
        <w:numId w:val="3"/>
      </w:numPr>
      <w:contextualSpacing/>
    </w:pPr>
  </w:style>
  <w:style w:type="paragraph" w:styleId="Listnumerotat">
    <w:name w:val="List Number"/>
    <w:basedOn w:val="Normal"/>
    <w:uiPriority w:val="99"/>
    <w:unhideWhenUsed/>
    <w:rsid w:val="00326F90"/>
    <w:pPr>
      <w:numPr>
        <w:numId w:val="5"/>
      </w:numPr>
      <w:contextualSpacing/>
    </w:pPr>
  </w:style>
  <w:style w:type="paragraph" w:styleId="Listanumerotat2">
    <w:name w:val="List Number 2"/>
    <w:basedOn w:val="Normal"/>
    <w:uiPriority w:val="99"/>
    <w:unhideWhenUsed/>
    <w:rsid w:val="0029639D"/>
    <w:pPr>
      <w:numPr>
        <w:numId w:val="6"/>
      </w:numPr>
      <w:contextualSpacing/>
    </w:pPr>
  </w:style>
  <w:style w:type="paragraph" w:styleId="Listanumerotat3">
    <w:name w:val="List Number 3"/>
    <w:basedOn w:val="Normal"/>
    <w:uiPriority w:val="99"/>
    <w:unhideWhenUsed/>
    <w:rsid w:val="0029639D"/>
    <w:pPr>
      <w:numPr>
        <w:numId w:val="7"/>
      </w:numPr>
      <w:contextualSpacing/>
    </w:pPr>
  </w:style>
  <w:style w:type="paragraph" w:styleId="Listcontinuare">
    <w:name w:val="List Continue"/>
    <w:basedOn w:val="Normal"/>
    <w:uiPriority w:val="99"/>
    <w:unhideWhenUsed/>
    <w:rsid w:val="0029639D"/>
    <w:pPr>
      <w:spacing w:after="120"/>
      <w:ind w:left="360"/>
      <w:contextualSpacing/>
    </w:pPr>
  </w:style>
  <w:style w:type="paragraph" w:styleId="Listcontinuare2">
    <w:name w:val="List Continue 2"/>
    <w:basedOn w:val="Normal"/>
    <w:uiPriority w:val="99"/>
    <w:unhideWhenUsed/>
    <w:rsid w:val="0029639D"/>
    <w:pPr>
      <w:spacing w:after="120"/>
      <w:ind w:left="720"/>
      <w:contextualSpacing/>
    </w:pPr>
  </w:style>
  <w:style w:type="paragraph" w:styleId="Listcontinuare3">
    <w:name w:val="List Continue 3"/>
    <w:basedOn w:val="Normal"/>
    <w:uiPriority w:val="99"/>
    <w:unhideWhenUsed/>
    <w:rsid w:val="0029639D"/>
    <w:pPr>
      <w:spacing w:after="120"/>
      <w:ind w:left="1080"/>
      <w:contextualSpacing/>
    </w:pPr>
  </w:style>
  <w:style w:type="paragraph" w:styleId="Textmacrocomand">
    <w:name w:val="macro"/>
    <w:link w:val="TextmacrocomandCaracte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macrocomandCaracter">
    <w:name w:val="Text macrocomandă Caracter"/>
    <w:basedOn w:val="Fontdeparagrafimplicit"/>
    <w:link w:val="Textmacrocomand"/>
    <w:uiPriority w:val="99"/>
    <w:rsid w:val="0029639D"/>
    <w:rPr>
      <w:rFonts w:ascii="Courier" w:hAnsi="Courier"/>
      <w:sz w:val="20"/>
      <w:szCs w:val="20"/>
    </w:rPr>
  </w:style>
  <w:style w:type="paragraph" w:styleId="Citat">
    <w:name w:val="Quote"/>
    <w:basedOn w:val="Normal"/>
    <w:next w:val="Normal"/>
    <w:link w:val="CitatCaracter"/>
    <w:uiPriority w:val="29"/>
    <w:qFormat/>
    <w:rsid w:val="00FC693F"/>
    <w:rPr>
      <w:i/>
      <w:iCs/>
      <w:color w:val="000000" w:themeColor="text1"/>
    </w:rPr>
  </w:style>
  <w:style w:type="character" w:customStyle="1" w:styleId="CitatCaracter">
    <w:name w:val="Citat Caracter"/>
    <w:basedOn w:val="Fontdeparagrafimplicit"/>
    <w:link w:val="Citat"/>
    <w:uiPriority w:val="29"/>
    <w:rsid w:val="00FC693F"/>
    <w:rPr>
      <w:i/>
      <w:iCs/>
      <w:color w:val="000000" w:themeColor="text1"/>
    </w:rPr>
  </w:style>
  <w:style w:type="character" w:customStyle="1" w:styleId="Titlu4Caracter">
    <w:name w:val="Titlu 4 Caracter"/>
    <w:basedOn w:val="Fontdeparagrafimplicit"/>
    <w:link w:val="Titlu4"/>
    <w:uiPriority w:val="9"/>
    <w:semiHidden/>
    <w:rsid w:val="00FC693F"/>
    <w:rPr>
      <w:rFonts w:asciiTheme="majorHAnsi" w:eastAsiaTheme="majorEastAsia" w:hAnsiTheme="majorHAnsi" w:cstheme="majorBidi"/>
      <w:b/>
      <w:bCs/>
      <w:i/>
      <w:iCs/>
      <w:color w:val="4F81BD" w:themeColor="accent1"/>
    </w:rPr>
  </w:style>
  <w:style w:type="character" w:customStyle="1" w:styleId="Titlu5Caracter">
    <w:name w:val="Titlu 5 Caracter"/>
    <w:basedOn w:val="Fontdeparagrafimplicit"/>
    <w:link w:val="Titlu5"/>
    <w:uiPriority w:val="9"/>
    <w:semiHidden/>
    <w:rsid w:val="00FC693F"/>
    <w:rPr>
      <w:rFonts w:asciiTheme="majorHAnsi" w:eastAsiaTheme="majorEastAsia" w:hAnsiTheme="majorHAnsi" w:cstheme="majorBidi"/>
      <w:color w:val="243F60" w:themeColor="accent1" w:themeShade="7F"/>
    </w:rPr>
  </w:style>
  <w:style w:type="character" w:customStyle="1" w:styleId="Titlu6Caracter">
    <w:name w:val="Titlu 6 Caracter"/>
    <w:basedOn w:val="Fontdeparagrafimplicit"/>
    <w:link w:val="Titlu6"/>
    <w:uiPriority w:val="9"/>
    <w:semiHidden/>
    <w:rsid w:val="00FC693F"/>
    <w:rPr>
      <w:rFonts w:asciiTheme="majorHAnsi" w:eastAsiaTheme="majorEastAsia" w:hAnsiTheme="majorHAnsi" w:cstheme="majorBidi"/>
      <w:i/>
      <w:iCs/>
      <w:color w:val="243F60" w:themeColor="accent1" w:themeShade="7F"/>
    </w:rPr>
  </w:style>
  <w:style w:type="character" w:customStyle="1" w:styleId="Titlu7Caracter">
    <w:name w:val="Titlu 7 Caracter"/>
    <w:basedOn w:val="Fontdeparagrafimplicit"/>
    <w:link w:val="Titlu7"/>
    <w:uiPriority w:val="9"/>
    <w:semiHidden/>
    <w:rsid w:val="00FC693F"/>
    <w:rPr>
      <w:rFonts w:asciiTheme="majorHAnsi" w:eastAsiaTheme="majorEastAsia" w:hAnsiTheme="majorHAnsi" w:cstheme="majorBidi"/>
      <w:i/>
      <w:iCs/>
      <w:color w:val="404040" w:themeColor="text1" w:themeTint="BF"/>
    </w:rPr>
  </w:style>
  <w:style w:type="character" w:customStyle="1" w:styleId="Titlu8Caracter">
    <w:name w:val="Titlu 8 Caracter"/>
    <w:basedOn w:val="Fontdeparagrafimplicit"/>
    <w:link w:val="Titlu8"/>
    <w:uiPriority w:val="9"/>
    <w:semiHidden/>
    <w:rsid w:val="00FC693F"/>
    <w:rPr>
      <w:rFonts w:asciiTheme="majorHAnsi" w:eastAsiaTheme="majorEastAsia" w:hAnsiTheme="majorHAnsi" w:cstheme="majorBidi"/>
      <w:color w:val="4F81BD" w:themeColor="accent1"/>
      <w:sz w:val="20"/>
      <w:szCs w:val="20"/>
    </w:rPr>
  </w:style>
  <w:style w:type="character" w:customStyle="1" w:styleId="Titlu9Caracter">
    <w:name w:val="Titlu 9 Caracter"/>
    <w:basedOn w:val="Fontdeparagrafimplicit"/>
    <w:link w:val="Titlu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Robust">
    <w:name w:val="Strong"/>
    <w:basedOn w:val="Fontdeparagrafimplicit"/>
    <w:uiPriority w:val="22"/>
    <w:qFormat/>
    <w:rsid w:val="00FC693F"/>
    <w:rPr>
      <w:b/>
      <w:bCs/>
    </w:rPr>
  </w:style>
  <w:style w:type="character" w:styleId="Accentuat">
    <w:name w:val="Emphasis"/>
    <w:basedOn w:val="Fontdeparagrafimplicit"/>
    <w:uiPriority w:val="20"/>
    <w:qFormat/>
    <w:rsid w:val="00FC693F"/>
    <w:rPr>
      <w:i/>
      <w:iCs/>
    </w:rPr>
  </w:style>
  <w:style w:type="paragraph" w:styleId="Citatintens">
    <w:name w:val="Intense Quote"/>
    <w:basedOn w:val="Normal"/>
    <w:next w:val="Normal"/>
    <w:link w:val="CitatintensCaracte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ntensCaracter">
    <w:name w:val="Citat intens Caracter"/>
    <w:basedOn w:val="Fontdeparagrafimplicit"/>
    <w:link w:val="Citatintens"/>
    <w:uiPriority w:val="30"/>
    <w:rsid w:val="00FC693F"/>
    <w:rPr>
      <w:b/>
      <w:bCs/>
      <w:i/>
      <w:iCs/>
      <w:color w:val="4F81BD" w:themeColor="accent1"/>
    </w:rPr>
  </w:style>
  <w:style w:type="character" w:styleId="Accentuaresubtil">
    <w:name w:val="Subtle Emphasis"/>
    <w:basedOn w:val="Fontdeparagrafimplicit"/>
    <w:uiPriority w:val="19"/>
    <w:qFormat/>
    <w:rsid w:val="00FC693F"/>
    <w:rPr>
      <w:i/>
      <w:iCs/>
      <w:color w:val="808080" w:themeColor="text1" w:themeTint="7F"/>
    </w:rPr>
  </w:style>
  <w:style w:type="character" w:styleId="Accentuareintens">
    <w:name w:val="Intense Emphasis"/>
    <w:basedOn w:val="Fontdeparagrafimplicit"/>
    <w:uiPriority w:val="21"/>
    <w:qFormat/>
    <w:rsid w:val="00FC693F"/>
    <w:rPr>
      <w:b/>
      <w:bCs/>
      <w:i/>
      <w:iCs/>
      <w:color w:val="4F81BD" w:themeColor="accent1"/>
    </w:rPr>
  </w:style>
  <w:style w:type="character" w:styleId="Referiresubtil">
    <w:name w:val="Subtle Reference"/>
    <w:basedOn w:val="Fontdeparagrafimplicit"/>
    <w:uiPriority w:val="31"/>
    <w:qFormat/>
    <w:rsid w:val="00FC693F"/>
    <w:rPr>
      <w:smallCaps/>
      <w:color w:val="C0504D" w:themeColor="accent2"/>
      <w:u w:val="single"/>
    </w:rPr>
  </w:style>
  <w:style w:type="character" w:styleId="Referireintens">
    <w:name w:val="Intense Reference"/>
    <w:basedOn w:val="Fontdeparagrafimplicit"/>
    <w:uiPriority w:val="32"/>
    <w:qFormat/>
    <w:rsid w:val="00FC693F"/>
    <w:rPr>
      <w:b/>
      <w:bCs/>
      <w:smallCaps/>
      <w:color w:val="C0504D" w:themeColor="accent2"/>
      <w:spacing w:val="5"/>
      <w:u w:val="single"/>
    </w:rPr>
  </w:style>
  <w:style w:type="character" w:styleId="Titlulcrii">
    <w:name w:val="Book Title"/>
    <w:basedOn w:val="Fontdeparagrafimplicit"/>
    <w:uiPriority w:val="33"/>
    <w:qFormat/>
    <w:rsid w:val="00FC693F"/>
    <w:rPr>
      <w:b/>
      <w:bCs/>
      <w:smallCaps/>
      <w:spacing w:val="5"/>
    </w:rPr>
  </w:style>
  <w:style w:type="paragraph" w:styleId="Titlucuprins">
    <w:name w:val="TOC Heading"/>
    <w:basedOn w:val="Titlu1"/>
    <w:next w:val="Normal"/>
    <w:uiPriority w:val="39"/>
    <w:semiHidden/>
    <w:unhideWhenUsed/>
    <w:qFormat/>
    <w:rsid w:val="00FC693F"/>
    <w:pPr>
      <w:outlineLvl w:val="9"/>
    </w:pPr>
  </w:style>
  <w:style w:type="table" w:styleId="Tabelgril">
    <w:name w:val="Table Grid"/>
    <w:basedOn w:val="Tabel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Umbriredeculoaredeschis">
    <w:name w:val="Light Shading"/>
    <w:basedOn w:val="Tabel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Umbriredeculoaredeschis-Accentuare1">
    <w:name w:val="Light Shading Accent 1"/>
    <w:basedOn w:val="Tabel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Umbriredeculoaredeschis-Accentuare2">
    <w:name w:val="Light Shading Accent 2"/>
    <w:basedOn w:val="Tabel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Umbriredeculoaredeschis-Accentuare3">
    <w:name w:val="Light Shading Accent 3"/>
    <w:basedOn w:val="Tabel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Umbriredeculoaredeschis-Accentuare4">
    <w:name w:val="Light Shading Accent 4"/>
    <w:basedOn w:val="Tabel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Umbriredeculoaredeschis-Accentuare5">
    <w:name w:val="Light Shading Accent 5"/>
    <w:basedOn w:val="Tabel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Umbriredeculoaredeschis-Accentuare6">
    <w:name w:val="Light Shading Accent 6"/>
    <w:basedOn w:val="Tabel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deculoaredeschis">
    <w:name w:val="Light List"/>
    <w:basedOn w:val="Tabel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deculoaredeschis-Accentuare1">
    <w:name w:val="Light List Accent 1"/>
    <w:basedOn w:val="Tabel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deculoaredeschis-Accentuare2">
    <w:name w:val="Light List Accent 2"/>
    <w:basedOn w:val="Tabel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deculoaredeschis-Accentuare3">
    <w:name w:val="Light List Accent 3"/>
    <w:basedOn w:val="Tabel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deculoaredeschis-Accentuare4">
    <w:name w:val="Light List Accent 4"/>
    <w:basedOn w:val="Tabel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deculoaredeschis-Accentuare5">
    <w:name w:val="Light List Accent 5"/>
    <w:basedOn w:val="Tabel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deculoaredeschis-Accentuare6">
    <w:name w:val="Light List Accent 6"/>
    <w:basedOn w:val="Tabel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deculoaredeschis">
    <w:name w:val="Light Grid"/>
    <w:basedOn w:val="Tabel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deculoaredeschis-Accentuare1">
    <w:name w:val="Light Grid Accent 1"/>
    <w:basedOn w:val="Tabel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deculoaredeschis-Accentuare2">
    <w:name w:val="Light Grid Accent 2"/>
    <w:basedOn w:val="Tabel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deculoaredeschis-Accentuare3">
    <w:name w:val="Light Grid Accent 3"/>
    <w:basedOn w:val="Tabel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deculoaredeschis-Accentuare4">
    <w:name w:val="Light Grid Accent 4"/>
    <w:basedOn w:val="Tabel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deculoaredeschis-Accentuare5">
    <w:name w:val="Light Grid Accent 5"/>
    <w:basedOn w:val="Tabel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deculoaredeschis-Accentuare6">
    <w:name w:val="Light Grid Accent 6"/>
    <w:basedOn w:val="Tabel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Umbriremedie1">
    <w:name w:val="Medium Shading 1"/>
    <w:basedOn w:val="Tabel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Umbriremedie1-Accentuare1">
    <w:name w:val="Medium Shading 1 Accent 1"/>
    <w:basedOn w:val="Tabel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Umbriremedie1-Accentuare2">
    <w:name w:val="Medium Shading 1 Accent 2"/>
    <w:basedOn w:val="Tabel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Umbriremedie1-Accentuare3">
    <w:name w:val="Medium Shading 1 Accent 3"/>
    <w:basedOn w:val="Tabel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Umbriremedie1-Accentuare4">
    <w:name w:val="Medium Shading 1 Accent 4"/>
    <w:basedOn w:val="Tabel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Umbriremedie1-Accentuare5">
    <w:name w:val="Medium Shading 1 Accent 5"/>
    <w:basedOn w:val="Tabel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Umbriremedie1-Accentuare6">
    <w:name w:val="Medium Shading 1 Accent 6"/>
    <w:basedOn w:val="Tabel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Umbriremedie2">
    <w:name w:val="Medium Shading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Umbriremedie2-Accentuare1">
    <w:name w:val="Medium Shading 2 Accent 1"/>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Umbriremedie2-Accentuare2">
    <w:name w:val="Medium Shading 2 Accent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Umbriremedie2-Accentuare3">
    <w:name w:val="Medium Shading 2 Accent 3"/>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Umbriremedie2-Accentuare4">
    <w:name w:val="Medium Shading 2 Accent 4"/>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Umbriremedie2-Accentuare5">
    <w:name w:val="Medium Shading 2 Accent 5"/>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Umbriremedie2-Accentuare6">
    <w:name w:val="Medium Shading 2 Accent 6"/>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medie1">
    <w:name w:val="Medium List 1"/>
    <w:basedOn w:val="Tabel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medie1-Accentuare1">
    <w:name w:val="Medium List 1 Accent 1"/>
    <w:basedOn w:val="Tabel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medie1-Accentuare2">
    <w:name w:val="Medium List 1 Accent 2"/>
    <w:basedOn w:val="Tabel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medie1-Accentuare3">
    <w:name w:val="Medium List 1 Accent 3"/>
    <w:basedOn w:val="Tabel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medie1-Accentuare4">
    <w:name w:val="Medium List 1 Accent 4"/>
    <w:basedOn w:val="Tabel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medie1-Accentuare5">
    <w:name w:val="Medium List 1 Accent 5"/>
    <w:basedOn w:val="Tabel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medie1-Accentuare6">
    <w:name w:val="Medium List 1 Accent 6"/>
    <w:basedOn w:val="Tabel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medie2">
    <w:name w:val="Medium Lis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1">
    <w:name w:val="Medium List 2 Accent 1"/>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2">
    <w:name w:val="Medium List 2 Accen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3">
    <w:name w:val="Medium List 2 Accent 3"/>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4">
    <w:name w:val="Medium List 2 Accent 4"/>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5">
    <w:name w:val="Medium List 2 Accent 5"/>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6">
    <w:name w:val="Medium List 2 Accent 6"/>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medie1">
    <w:name w:val="Medium Grid 1"/>
    <w:basedOn w:val="Tabel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medie1-Accentuare1">
    <w:name w:val="Medium Grid 1 Accent 1"/>
    <w:basedOn w:val="Tabel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medie1-Accentuare2">
    <w:name w:val="Medium Grid 1 Accent 2"/>
    <w:basedOn w:val="Tabel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medie1-Accentuare3">
    <w:name w:val="Medium Grid 1 Accent 3"/>
    <w:basedOn w:val="Tabel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medie1-Accentuare4">
    <w:name w:val="Medium Grid 1 Accent 4"/>
    <w:basedOn w:val="Tabel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medie1-Accentuare5">
    <w:name w:val="Medium Grid 1 Accent 5"/>
    <w:basedOn w:val="Tabel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medie1-Accentuare6">
    <w:name w:val="Medium Grid 1 Accent 6"/>
    <w:basedOn w:val="Tabel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medie2">
    <w:name w:val="Medium Grid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medie2-Accentuare1">
    <w:name w:val="Medium Grid 2 Accent 1"/>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medie2-Accentuare2">
    <w:name w:val="Medium Grid 2 Accent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medie2-Accentuare3">
    <w:name w:val="Medium Grid 2 Accent 3"/>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medie2-Accentuare4">
    <w:name w:val="Medium Grid 2 Accent 4"/>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medie2-Accentuare5">
    <w:name w:val="Medium Grid 2 Accent 5"/>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medie2-Accentuare6">
    <w:name w:val="Medium Grid 2 Accent 6"/>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medie3">
    <w:name w:val="Medium Grid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medie3-Accentuare1">
    <w:name w:val="Medium Grid 3 Accent 1"/>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medie3-Accentuare2">
    <w:name w:val="Medium Grid 3 Accent 2"/>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medie3-Accentuare3">
    <w:name w:val="Medium Grid 3 Accent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medie3-Accentuare4">
    <w:name w:val="Medium Grid 3 Accent 4"/>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medie3-Accentuare5">
    <w:name w:val="Medium Grid 3 Accent 5"/>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medie3-Accentuare6">
    <w:name w:val="Medium Grid 3 Accent 6"/>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deculoarenchis">
    <w:name w:val="Dark List"/>
    <w:basedOn w:val="Tabel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deculoarenchis-Accentuare1">
    <w:name w:val="Dark List Accent 1"/>
    <w:basedOn w:val="Tabel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deculoarenchis-Accentuare2">
    <w:name w:val="Dark List Accent 2"/>
    <w:basedOn w:val="Tabel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deculoarenchis-Accentuare3">
    <w:name w:val="Dark List Accent 3"/>
    <w:basedOn w:val="Tabel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deculoarenchis-Accentuare4">
    <w:name w:val="Dark List Accent 4"/>
    <w:basedOn w:val="Tabel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deculoarenchis-Accentuare5">
    <w:name w:val="Dark List Accent 5"/>
    <w:basedOn w:val="Tabel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deculoarenchis-Accentuare6">
    <w:name w:val="Dark List Accent 6"/>
    <w:basedOn w:val="Tabel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Umbrirecolorat">
    <w:name w:val="Colorful Shading"/>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Umbrirecolorat-Accentuare1">
    <w:name w:val="Colorful Shading Accent 1"/>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Umbrirecolorat-Accentuare2">
    <w:name w:val="Colorful Shading Accent 2"/>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Umbrirecolorat-Accentuare3">
    <w:name w:val="Colorful Shading Accent 3"/>
    <w:basedOn w:val="Tabel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Umbrirecolorat-Accentuare4">
    <w:name w:val="Colorful Shading Accent 4"/>
    <w:basedOn w:val="Tabel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Umbrirecolorat-Accentuare5">
    <w:name w:val="Colorful Shading Accent 5"/>
    <w:basedOn w:val="Tabel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Umbrirecolorat-Accentuare6">
    <w:name w:val="Colorful Shading Accent 6"/>
    <w:basedOn w:val="Tabel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colorat">
    <w:name w:val="Colorful List"/>
    <w:basedOn w:val="Tabel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colorat-Accentuare1">
    <w:name w:val="Colorful List Accent 1"/>
    <w:basedOn w:val="Tabel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colorat-Accentuare2">
    <w:name w:val="Colorful List Accent 2"/>
    <w:basedOn w:val="Tabel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colorat-Accentuare3">
    <w:name w:val="Colorful List Accent 3"/>
    <w:basedOn w:val="Tabel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colorat-Accentuare4">
    <w:name w:val="Colorful List Accent 4"/>
    <w:basedOn w:val="Tabel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colorat-Accentuare5">
    <w:name w:val="Colorful List Accent 5"/>
    <w:basedOn w:val="Tabel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colorat-Accentuare6">
    <w:name w:val="Colorful List Accent 6"/>
    <w:basedOn w:val="Tabel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colorat">
    <w:name w:val="Colorful Grid"/>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colorat-Accentuare1">
    <w:name w:val="Colorful Grid Accent 1"/>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colorat-Accentuare2">
    <w:name w:val="Colorful Grid Accent 2"/>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colorat-Accentuare3">
    <w:name w:val="Colorful Grid Accent 3"/>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colorat-Accentuare4">
    <w:name w:val="Colorful Grid Accent 4"/>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colorat-Accentuare5">
    <w:name w:val="Colorful Grid Accent 5"/>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colorat-Accentuare6">
    <w:name w:val="Colorful Grid Accent 6"/>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14612">
      <w:bodyDiv w:val="1"/>
      <w:marLeft w:val="0"/>
      <w:marRight w:val="0"/>
      <w:marTop w:val="0"/>
      <w:marBottom w:val="0"/>
      <w:divBdr>
        <w:top w:val="none" w:sz="0" w:space="0" w:color="auto"/>
        <w:left w:val="none" w:sz="0" w:space="0" w:color="auto"/>
        <w:bottom w:val="none" w:sz="0" w:space="0" w:color="auto"/>
        <w:right w:val="none" w:sz="0" w:space="0" w:color="auto"/>
      </w:divBdr>
    </w:div>
    <w:div w:id="264190851">
      <w:bodyDiv w:val="1"/>
      <w:marLeft w:val="0"/>
      <w:marRight w:val="0"/>
      <w:marTop w:val="0"/>
      <w:marBottom w:val="0"/>
      <w:divBdr>
        <w:top w:val="none" w:sz="0" w:space="0" w:color="auto"/>
        <w:left w:val="none" w:sz="0" w:space="0" w:color="auto"/>
        <w:bottom w:val="none" w:sz="0" w:space="0" w:color="auto"/>
        <w:right w:val="none" w:sz="0" w:space="0" w:color="auto"/>
      </w:divBdr>
    </w:div>
    <w:div w:id="446044790">
      <w:bodyDiv w:val="1"/>
      <w:marLeft w:val="0"/>
      <w:marRight w:val="0"/>
      <w:marTop w:val="0"/>
      <w:marBottom w:val="0"/>
      <w:divBdr>
        <w:top w:val="none" w:sz="0" w:space="0" w:color="auto"/>
        <w:left w:val="none" w:sz="0" w:space="0" w:color="auto"/>
        <w:bottom w:val="none" w:sz="0" w:space="0" w:color="auto"/>
        <w:right w:val="none" w:sz="0" w:space="0" w:color="auto"/>
      </w:divBdr>
    </w:div>
    <w:div w:id="923801436">
      <w:bodyDiv w:val="1"/>
      <w:marLeft w:val="0"/>
      <w:marRight w:val="0"/>
      <w:marTop w:val="0"/>
      <w:marBottom w:val="0"/>
      <w:divBdr>
        <w:top w:val="none" w:sz="0" w:space="0" w:color="auto"/>
        <w:left w:val="none" w:sz="0" w:space="0" w:color="auto"/>
        <w:bottom w:val="none" w:sz="0" w:space="0" w:color="auto"/>
        <w:right w:val="none" w:sz="0" w:space="0" w:color="auto"/>
      </w:divBdr>
    </w:div>
    <w:div w:id="1781607059">
      <w:bodyDiv w:val="1"/>
      <w:marLeft w:val="0"/>
      <w:marRight w:val="0"/>
      <w:marTop w:val="0"/>
      <w:marBottom w:val="0"/>
      <w:divBdr>
        <w:top w:val="none" w:sz="0" w:space="0" w:color="auto"/>
        <w:left w:val="none" w:sz="0" w:space="0" w:color="auto"/>
        <w:bottom w:val="none" w:sz="0" w:space="0" w:color="auto"/>
        <w:right w:val="none" w:sz="0" w:space="0" w:color="auto"/>
      </w:divBdr>
    </w:div>
    <w:div w:id="20600129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11</Pages>
  <Words>1748</Words>
  <Characters>9966</Characters>
  <Application>Microsoft Office Word</Application>
  <DocSecurity>0</DocSecurity>
  <Lines>83</Lines>
  <Paragraphs>23</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Alexandru RĂDUCU (125334)</cp:lastModifiedBy>
  <cp:revision>2</cp:revision>
  <dcterms:created xsi:type="dcterms:W3CDTF">2013-12-23T23:15:00Z</dcterms:created>
  <dcterms:modified xsi:type="dcterms:W3CDTF">2025-05-15T20:09:00Z</dcterms:modified>
  <cp:category/>
</cp:coreProperties>
</file>